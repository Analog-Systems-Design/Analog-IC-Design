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6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4"/>
        <w:gridCol w:w="43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4" w:hRule="atLeast"/>
        </w:trPr>
        <w:tc>
          <w:tcPr>
            <w:tcW w:w="4944" w:type="dxa"/>
          </w:tcPr>
          <w:p>
            <w:pPr>
              <w:pStyle w:val="9"/>
              <w:spacing w:before="7"/>
              <w:rPr>
                <w:sz w:val="30"/>
              </w:rPr>
            </w:pPr>
            <w:r>
              <w:drawing>
                <wp:anchor distT="0" distB="0" distL="0" distR="0" simplePos="0" relativeHeight="251662336" behindDoc="1" locked="0" layoutInCell="1" allowOverlap="1">
                  <wp:simplePos x="0" y="0"/>
                  <wp:positionH relativeFrom="page">
                    <wp:posOffset>2602230</wp:posOffset>
                  </wp:positionH>
                  <wp:positionV relativeFrom="paragraph">
                    <wp:posOffset>210820</wp:posOffset>
                  </wp:positionV>
                  <wp:extent cx="532765" cy="809625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93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"/>
              <w:ind w:left="200" w:right="2377"/>
              <w:rPr>
                <w:b/>
                <w:sz w:val="24"/>
              </w:rPr>
            </w:pPr>
            <w:r>
              <w:rPr>
                <w:b/>
                <w:sz w:val="24"/>
              </w:rPr>
              <w:t>Cairo University Faculty of Engineering</w:t>
            </w:r>
          </w:p>
          <w:p>
            <w:pPr>
              <w:pStyle w:val="9"/>
              <w:spacing w:before="1" w:line="26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Electronics &amp; Comm. Dept.</w:t>
            </w:r>
          </w:p>
        </w:tc>
        <w:tc>
          <w:tcPr>
            <w:tcW w:w="4346" w:type="dxa"/>
          </w:tcPr>
          <w:p>
            <w:pPr>
              <w:pStyle w:val="9"/>
              <w:spacing w:before="4"/>
              <w:rPr>
                <w:sz w:val="24"/>
              </w:rPr>
            </w:pPr>
          </w:p>
          <w:p>
            <w:pPr>
              <w:pStyle w:val="9"/>
              <w:ind w:left="1912" w:right="1127"/>
              <w:rPr>
                <w:b/>
                <w:sz w:val="24"/>
              </w:rPr>
            </w:pPr>
            <w:r>
              <w:rPr>
                <w:b/>
                <w:sz w:val="24"/>
              </w:rPr>
              <w:t>Fourth Year 2020 / 2021</w:t>
            </w:r>
          </w:p>
          <w:p>
            <w:pPr>
              <w:pStyle w:val="9"/>
              <w:spacing w:before="1"/>
              <w:ind w:left="1912"/>
              <w:rPr>
                <w:b/>
                <w:sz w:val="24"/>
              </w:rPr>
            </w:pPr>
            <w:r>
              <w:rPr>
                <w:b/>
                <w:sz w:val="24"/>
              </w:rPr>
              <w:t>Electronics ELC401A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0"/>
        </w:rPr>
      </w:pPr>
      <w:r>
        <w:pict>
          <v:group id="_x0000_s1026" o:spid="_x0000_s1026" o:spt="203" style="position:absolute;left:0pt;margin-left:36.45pt;margin-top:7.8pt;height:3.6pt;width:520.45pt;mso-position-horizontal-relative:page;mso-wrap-distance-bottom:0pt;mso-wrap-distance-top:0pt;z-index:-251651072;mso-width-relative:page;mso-height-relative:page;" coordorigin="730,157" coordsize="10409,72">
            <o:lock v:ext="edit"/>
            <v:line id="_x0000_s1027" o:spid="_x0000_s1027" o:spt="20" style="position:absolute;left:730;top:221;height:0;width:463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28" o:spid="_x0000_s1028" o:spt="20" style="position:absolute;left:730;top:178;height:0;width:463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rect id="_x0000_s1029" o:spid="_x0000_s1029" o:spt="1" style="position:absolute;left:5345;top:156;height:44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5345;top:214;height:15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1" o:spid="_x0000_s1031" o:spt="20" style="position:absolute;left:5418;top:221;height:0;width:2309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32" o:spid="_x0000_s1032" o:spt="20" style="position:absolute;left:5418;top:178;height:0;width:2309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rect id="_x0000_s1033" o:spid="_x0000_s1033" o:spt="1" style="position:absolute;left:7712;top:156;height:44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7712;top:214;height:15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5" o:spid="_x0000_s1035" o:spt="20" style="position:absolute;left:7785;top:221;height:0;width:3353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36" o:spid="_x0000_s1036" o:spt="20" style="position:absolute;left:7785;top:178;height:0;width:3353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w10:wrap type="topAndBottom"/>
          </v:group>
        </w:pict>
      </w:r>
    </w:p>
    <w:p>
      <w:pPr>
        <w:pStyle w:val="6"/>
        <w:spacing w:before="9"/>
        <w:rPr>
          <w:sz w:val="21"/>
        </w:rPr>
      </w:pPr>
    </w:p>
    <w:p>
      <w:pPr>
        <w:spacing w:before="85"/>
        <w:ind w:left="2852" w:right="2707" w:firstLine="0"/>
        <w:jc w:val="center"/>
        <w:rPr>
          <w:b/>
          <w:sz w:val="32"/>
        </w:rPr>
      </w:pPr>
      <w:r>
        <w:rPr>
          <w:b/>
          <w:sz w:val="32"/>
        </w:rPr>
        <w:t>CMOS Operational Amplifier Design</w:t>
      </w: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679"/>
          <w:tab w:val="left" w:pos="680"/>
        </w:tabs>
        <w:spacing w:before="89" w:after="0" w:line="240" w:lineRule="auto"/>
        <w:ind w:left="679" w:right="0" w:hanging="465"/>
        <w:jc w:val="left"/>
        <w:rPr>
          <w:u w:val="none"/>
        </w:rPr>
      </w:pPr>
      <w:r>
        <w:rPr>
          <w:u w:val="single" w:color="auto"/>
        </w:rPr>
        <w:t>Design</w:t>
      </w:r>
    </w:p>
    <w:p>
      <w:pPr>
        <w:pStyle w:val="6"/>
        <w:spacing w:before="1"/>
        <w:rPr>
          <w:b/>
          <w:sz w:val="16"/>
        </w:rPr>
      </w:pPr>
    </w:p>
    <w:p>
      <w:pPr>
        <w:pStyle w:val="6"/>
        <w:spacing w:before="90"/>
        <w:ind w:left="252" w:right="108"/>
      </w:pPr>
      <w:r>
        <w:t>The purpose of this project is to design and simulate a</w:t>
      </w:r>
      <w:r>
        <w:rPr>
          <w:highlight w:val="yellow"/>
        </w:rPr>
        <w:t xml:space="preserve"> folded-cascode</w:t>
      </w:r>
      <w:r>
        <w:t xml:space="preserve"> operational amplifier used as a </w:t>
      </w:r>
      <w:r>
        <w:rPr>
          <w:highlight w:val="yellow"/>
        </w:rPr>
        <w:t>buffer</w:t>
      </w:r>
      <w:r>
        <w:t>.</w:t>
      </w:r>
    </w:p>
    <w:p>
      <w:pPr>
        <w:pStyle w:val="6"/>
        <w:spacing w:before="4"/>
        <w:rPr>
          <w:sz w:val="13"/>
        </w:rPr>
      </w:pPr>
    </w:p>
    <w:p>
      <w:pPr>
        <w:spacing w:after="0"/>
        <w:rPr>
          <w:sz w:val="13"/>
        </w:rPr>
        <w:sectPr>
          <w:footerReference r:id="rId5" w:type="default"/>
          <w:type w:val="continuous"/>
          <w:pgSz w:w="11910" w:h="16840"/>
          <w:pgMar w:top="420" w:right="600" w:bottom="1240" w:left="600" w:header="720" w:footer="1051" w:gutter="0"/>
          <w:pgNumType w:start="1"/>
          <w:cols w:space="720" w:num="1"/>
        </w:sectPr>
      </w:pPr>
    </w:p>
    <w:p>
      <w:pPr>
        <w:tabs>
          <w:tab w:val="left" w:pos="3143"/>
          <w:tab w:val="left" w:pos="3400"/>
        </w:tabs>
        <w:spacing w:before="173" w:line="235" w:lineRule="auto"/>
        <w:ind w:left="2114" w:right="0" w:hanging="25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Use Current Mirror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z w:val="20"/>
        </w:rPr>
        <w:tab/>
      </w:r>
      <w:r>
        <w:rPr>
          <w:rFonts w:ascii="Calibri"/>
          <w:b/>
          <w:w w:val="99"/>
          <w:sz w:val="20"/>
          <w:u w:val="thick"/>
        </w:rPr>
        <w:t xml:space="preserve"> </w:t>
      </w:r>
      <w:r>
        <w:rPr>
          <w:rFonts w:ascii="Calibri"/>
          <w:b/>
          <w:sz w:val="20"/>
          <w:u w:val="thick"/>
        </w:rPr>
        <w:tab/>
      </w:r>
      <w:r>
        <w:rPr>
          <w:rFonts w:ascii="Calibri"/>
          <w:b/>
          <w:sz w:val="20"/>
        </w:rPr>
        <w:t xml:space="preserve"> Generate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i/>
          <w:sz w:val="20"/>
        </w:rPr>
        <w:t>I</w:t>
      </w:r>
      <w:r>
        <w:rPr>
          <w:rFonts w:ascii="Calibri"/>
          <w:b/>
          <w:sz w:val="20"/>
          <w:vertAlign w:val="subscript"/>
        </w:rPr>
        <w:t>3</w:t>
      </w:r>
    </w:p>
    <w:p>
      <w:pPr>
        <w:pStyle w:val="6"/>
        <w:rPr>
          <w:rFonts w:ascii="Calibri"/>
          <w:b/>
        </w:rPr>
      </w:pPr>
      <w:r>
        <w:br w:type="column"/>
      </w:r>
    </w:p>
    <w:p>
      <w:pPr>
        <w:spacing w:before="157"/>
        <w:ind w:left="559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i/>
          <w:position w:val="3"/>
          <w:sz w:val="24"/>
        </w:rPr>
        <w:t>V</w:t>
      </w:r>
      <w:r>
        <w:rPr>
          <w:rFonts w:ascii="Calibri"/>
          <w:b/>
          <w:sz w:val="15"/>
        </w:rPr>
        <w:t>b1</w:t>
      </w:r>
    </w:p>
    <w:p>
      <w:pPr>
        <w:tabs>
          <w:tab w:val="left" w:pos="1019"/>
          <w:tab w:val="left" w:pos="1290"/>
          <w:tab w:val="left" w:pos="2454"/>
        </w:tabs>
        <w:spacing w:before="50"/>
        <w:ind w:left="515" w:right="0" w:firstLine="0"/>
        <w:jc w:val="left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i/>
          <w:w w:val="99"/>
          <w:sz w:val="24"/>
          <w:u w:val="thick"/>
        </w:rPr>
        <w:t xml:space="preserve"> </w:t>
      </w:r>
      <w:r>
        <w:rPr>
          <w:rFonts w:ascii="Calibri"/>
          <w:b/>
          <w:i/>
          <w:sz w:val="24"/>
          <w:u w:val="thick"/>
        </w:rPr>
        <w:tab/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w w:val="105"/>
          <w:sz w:val="24"/>
          <w:u w:val="thick"/>
        </w:rPr>
        <w:t>V</w:t>
      </w:r>
      <w:r>
        <w:rPr>
          <w:rFonts w:ascii="Calibri"/>
          <w:b/>
          <w:w w:val="105"/>
          <w:sz w:val="24"/>
          <w:u w:val="thick"/>
          <w:vertAlign w:val="subscript"/>
        </w:rPr>
        <w:t>DD</w:t>
      </w:r>
      <w:r>
        <w:rPr>
          <w:rFonts w:ascii="Calibri"/>
          <w:b/>
          <w:sz w:val="24"/>
          <w:u w:val="thick"/>
          <w:vertAlign w:val="baseline"/>
        </w:rPr>
        <w:tab/>
      </w:r>
    </w:p>
    <w:p>
      <w:pPr>
        <w:tabs>
          <w:tab w:val="left" w:pos="2577"/>
        </w:tabs>
        <w:spacing w:before="203"/>
        <w:ind w:left="854" w:right="0" w:firstLine="0"/>
        <w:jc w:val="left"/>
        <w:rPr>
          <w:rFonts w:ascii="Calibri"/>
          <w:b/>
          <w:i/>
          <w:sz w:val="24"/>
        </w:rPr>
      </w:pPr>
      <w:r>
        <w:pict>
          <v:group id="_x0000_s1037" o:spid="_x0000_s1037" o:spt="203" style="position:absolute;left:0pt;margin-left:113.5pt;margin-top:0.9pt;height:174.1pt;width:281.05pt;mso-position-horizontal-relative:page;z-index:-251656192;mso-width-relative:page;mso-height-relative:page;" coordorigin="2271,19" coordsize="5621,3482">
            <o:lock v:ext="edit"/>
            <v:shape id="_x0000_s1038" o:spid="_x0000_s1038" style="position:absolute;left:3580;top:8201;height:258;width:1944;" filled="f" stroked="t" coordorigin="3580,8202" coordsize="1944,258" path="m5332,181l5332,437m7061,314l5122,314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39" o:spid="_x0000_s1039" o:spt="75" type="#_x0000_t75" style="position:absolute;left:5384;top:19;height:453;width:25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0" o:spid="_x0000_s1040" style="position:absolute;left:3858;top:8460;height:398;width:226;" filled="f" stroked="t" coordorigin="3858,8461" coordsize="226,398" path="m5622,833l5625,439m5624,438l5400,438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41" o:spid="_x0000_s1041" o:spt="75" type="#_x0000_t75" style="position:absolute;left:5071;top:261;height:102;width:10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line id="_x0000_s1042" o:spid="_x0000_s1042" o:spt="20" style="position:absolute;left:7059;top:180;height:256;width:0;" stroked="t" coordsize="21600,21600">
              <v:path arrowok="t"/>
              <v:fill focussize="0,0"/>
              <v:stroke weight="1.49614173228346pt" color="#000000"/>
              <v:imagedata o:title=""/>
              <o:lock v:ext="edit"/>
            </v:line>
            <v:shape id="_x0000_s1043" o:spid="_x0000_s1043" o:spt="75" type="#_x0000_t75" style="position:absolute;left:7111;top:18;height:453;width:25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4" o:spid="_x0000_s1044" style="position:absolute;left:3578;top:9018;height:258;width:1932;" filled="f" stroked="t" coordorigin="3579,9018" coordsize="1932,258" path="m5331,992l5331,1248m7047,1125l5121,1125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45" o:spid="_x0000_s1045" o:spt="75" type="#_x0000_t75" style="position:absolute;left:5383;top:830;height:453;width:25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6" o:spid="_x0000_s1046" style="position:absolute;left:4081;top:9468;height:964;width:1271;" filled="f" stroked="t" coordorigin="4081,9468" coordsize="1271,964" path="m5916,2128l5916,2397m5916,2263l6889,2263m5622,1439l5622,2128,5849,2128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47" o:spid="_x0000_s1047" o:spt="75" type="#_x0000_t75" style="position:absolute;left:5606;top:2088;height:447;width:26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8" o:spid="_x0000_s1048" style="position:absolute;left:3856;top:9017;height:962;width:1659;" filled="f" stroked="t" coordorigin="3857,9017" coordsize="1659,962" path="m5627,1946l5623,1250m5622,1249l5398,1249m7052,991l7052,1247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49" o:spid="_x0000_s1049" o:spt="75" type="#_x0000_t75" style="position:absolute;left:7104;top:829;height:453;width:25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0" o:spid="_x0000_s1050" o:spt="75" type="#_x0000_t75" style="position:absolute;left:7303;top:1672;height:103;width:46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51" o:spid="_x0000_s1051" style="position:absolute;left:5582;top:8470;height:1508;width:235;" filled="f" stroked="t" coordorigin="5583,8470" coordsize="235,1508" path="m7353,1945l7350,1249m7344,1248l7120,1248m7345,862l7345,447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52" o:spid="_x0000_s1052" o:spt="75" type="#_x0000_t75" style="position:absolute;left:5082;top:1076;height:102;width:10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3" o:spid="_x0000_s1053" style="position:absolute;left:3601;top:10919;height:270;width:1101;" filled="f" stroked="t" coordorigin="3602,10919" coordsize="1101,270" path="m5340,2881l5340,3149m6242,3015l5144,3015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54" o:spid="_x0000_s1054" o:spt="75" type="#_x0000_t75" style="position:absolute;left:5379;top:2497;height:790;width:271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5" o:spid="_x0000_s1055" style="position:absolute;left:4605;top:10566;height:624;width:1214;" filled="f" stroked="t" coordorigin="4605,10566" coordsize="1214,624" path="m7053,2881l7053,3149m7053,3015l6144,3015m7355,2530l7355,2881,7120,2881e">
              <v:path arrowok="t"/>
              <v:fill on="f" focussize="0,0"/>
              <v:stroke weight="1.49307086614173pt" color="#000000"/>
              <v:imagedata o:title=""/>
              <o:lock v:ext="edit"/>
            </v:shape>
            <v:line id="_x0000_s1056" o:spid="_x0000_s1056" o:spt="20" style="position:absolute;left:7103;top:3149;height:0;width:153;" stroked="t" coordsize="21600,21600">
              <v:path arrowok="t"/>
              <v:fill focussize="0,0"/>
              <v:stroke weight="1.54771653543307pt" color="#000000"/>
              <v:imagedata o:title=""/>
              <o:lock v:ext="edit"/>
            </v:line>
            <v:shape id="_x0000_s1057" o:spid="_x0000_s1057" style="position:absolute;left:7223;top:3083;height:132;width:133;" fillcolor="#000000" filled="t" stroked="f" coordorigin="7224,3083" coordsize="133,132" path="m7225,3083l7224,3215,7356,3150,7225,3083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2795;top:10071;height:1414;width:3106;" filled="f" stroked="t" coordorigin="2796,10071" coordsize="3106,1414" path="m7348,3287l7348,3163m7118,2840l7118,3191m7348,3221l7348,3310m7437,3310l7258,3310m7291,3355l7404,3355m7314,3399l7381,3399m7338,3443l7357,3443m5631,3213l5631,3302m5721,3302l5541,3302m5575,3347l5687,3347m5597,3392l5665,3392m5621,3435l5641,3435m4340,2038l4340,2306m4340,2172l4474,2172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59" o:spid="_x0000_s1059" o:spt="75" type="#_x0000_t75" style="position:absolute;left:4030;top:1737;height:707;width:26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60" o:spid="_x0000_s1060" style="position:absolute;left:1348;top:10399;height:368;width:1152;" filled="f" stroked="t" coordorigin="1348,10400" coordsize="1152,368" path="m2896,2364l2896,2593,4045,2593m4045,2586l4045,2386m3467,2730l3467,2587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61" o:spid="_x0000_s1061" style="position:absolute;left:3431;top:2557;height:72;width:72;" fillcolor="#000000" filled="t" stroked="f" coordorigin="3432,2558" coordsize="72,72" path="m3467,2558l3454,2560,3442,2568,3434,2579,3432,2593,3434,2607,3442,2619,3454,2626,3467,2629,3481,2626,3493,2619,3501,2607,3503,2593,3501,2579,3493,2568,3481,2560,3467,2558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1740;top:10594;height:934;width:361;" filled="f" stroked="t" coordorigin="1741,10594" coordsize="361,934" path="m3503,2593l3501,2579,3493,2568,3481,2560,3467,2558,3454,2560,3442,2568,3434,2579,3432,2593,3434,2607,3442,2619,3454,2626,3467,2629,3481,2626,3493,2619,3501,2607,3503,2593xm3467,3231l3467,3331m3467,3263l3467,3352m3378,3352l3557,3352m3524,3397l3411,3397m3501,3441l3434,3441m3477,3485l3458,3485m3287,2986l3301,2916,3340,2859,3397,2821,3467,2807,3537,2821,3594,2859,3632,2916,3646,2986,3646,2986,3646,2986,3646,2986,3632,3056,3594,3112,3537,3151,3467,3165,3397,3151,3340,3112,3301,3056,3287,2986xm3467,2836l3467,3009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63" o:spid="_x0000_s1063" style="position:absolute;left:3386;top:2989;height:160;width:161;" fillcolor="#000000" filled="t" stroked="f" coordorigin="3387,2989" coordsize="161,160" path="m3547,2989l3387,2989,3467,3149,3547,2989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736;top:10067;height:1325;width:1185;" filled="f" stroked="t" coordorigin="736,10067" coordsize="1185,1325" path="m3467,2801l3467,2635m3467,3171l3467,3350m2358,2168l2355,2154,2347,2143,2336,2135,2322,2132,2308,2135,2296,2143,2289,2154,2286,2168,2289,2182,2296,2193,2308,2201,2322,2204,2336,2201,2347,2193,2355,2182,2358,2168xm2602,2034l2602,2303m2602,2168l2365,2168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65" o:spid="_x0000_s1065" o:spt="75" type="#_x0000_t75" style="position:absolute;left:2651;top:1719;height:722;width:262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66" o:spid="_x0000_s1066" style="position:absolute;left:1348;top:8614;height:1296;width:4465;" filled="f" stroked="t" coordorigin="1348,8614" coordsize="4465,1296" path="m4045,1878l4045,734,7349,734m2896,1878l2896,590,5625,590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67" o:spid="_x0000_s1067" o:spt="75" type="#_x0000_t75" style="position:absolute;left:5570;top:539;height:102;width:102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68" o:spid="_x0000_s1068" o:spt="75" type="#_x0000_t75" style="position:absolute;left:7294;top:682;height:102;width:102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line id="_x0000_s1069" o:spid="_x0000_s1069" o:spt="20" style="position:absolute;left:7648;top:2133;height:268;width:0;" stroked="t" coordsize="21600,21600">
              <v:path arrowok="t"/>
              <v:fill focussize="0,0"/>
              <v:stroke weight="1.49614173228346pt" color="#000000"/>
              <v:imagedata o:title=""/>
              <o:lock v:ext="edit"/>
            </v:line>
            <v:shape id="_x0000_s1070" o:spid="_x0000_s1070" o:spt="75" type="#_x0000_t75" style="position:absolute;left:7789;top:2210;height:102;width:102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line id="_x0000_s1071" o:spid="_x0000_s1071" o:spt="20" style="position:absolute;left:7648;top:2267;height:0;width:134;" stroked="t" coordsize="21600,21600">
              <v:path arrowok="t"/>
              <v:fill focussize="0,0"/>
              <v:stroke weight="1.49007874015748pt" color="#000000"/>
              <v:imagedata o:title=""/>
              <o:lock v:ext="edit"/>
            </v:line>
            <v:shape id="_x0000_s1072" o:spid="_x0000_s1072" o:spt="75" type="#_x0000_t75" style="position:absolute;left:7336;top:1862;height:677;width:262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73" o:spid="_x0000_s1073" style="position:absolute;left:5265;top:10261;height:395;width:1052;" filled="f" stroked="t" coordorigin="5265,10261" coordsize="1052,395" path="m6803,2264l7851,2264m7205,2227l7205,2619e">
              <v:path arrowok="t"/>
              <v:fill on="f" focussize="0,0"/>
              <v:stroke weight="1.49307086614173pt" color="#000000"/>
              <v:imagedata o:title=""/>
              <o:lock v:ext="edit"/>
            </v:shape>
            <v:shape id="_x0000_s1074" o:spid="_x0000_s1074" style="position:absolute;left:7139;top:2602;height:197;width:132;" fillcolor="#000000" filled="t" stroked="f" coordorigin="7139,2603" coordsize="132,197" path="m7271,2603l7139,2603,7205,2799,7271,2603xe">
              <v:path arrowok="t"/>
              <v:fill on="t" focussize="0,0"/>
              <v:stroke on="f"/>
              <v:imagedata o:title=""/>
              <o:lock v:ext="edit"/>
            </v:shape>
            <v:line id="_x0000_s1075" o:spid="_x0000_s1075" o:spt="20" style="position:absolute;left:5482;top:2227;height:392;width:0;" stroked="t" coordsize="21600,21600">
              <v:path arrowok="t"/>
              <v:fill focussize="0,0"/>
              <v:stroke weight="1.49614173228346pt" color="#000000"/>
              <v:imagedata o:title=""/>
              <o:lock v:ext="edit"/>
            </v:line>
            <v:shape id="_x0000_s1076" o:spid="_x0000_s1076" style="position:absolute;left:5415;top:2602;height:197;width:132;" fillcolor="#000000" filled="t" stroked="f" coordorigin="5416,2603" coordsize="132,197" path="m5547,2603l5416,2603,5482,2799,5547,2603xe">
              <v:path arrowok="t"/>
              <v:fill on="t" focussize="0,0"/>
              <v:stroke on="f"/>
              <v:imagedata o:title=""/>
              <o:lock v:ext="edit"/>
            </v:shape>
            <v:line id="_x0000_s1077" o:spid="_x0000_s1077" o:spt="20" style="position:absolute;left:7492;top:161;height:249;width:0;" stroked="t" coordsize="21600,21600">
              <v:path arrowok="t"/>
              <v:fill focussize="0,0"/>
              <v:stroke weight="1.49614173228346pt" color="#000000"/>
              <v:imagedata o:title=""/>
              <o:lock v:ext="edit"/>
            </v:line>
            <v:shape id="_x0000_s1078" o:spid="_x0000_s1078" style="position:absolute;left:7426;top:393;height:197;width:132;" fillcolor="#000000" filled="t" stroked="f" coordorigin="7427,394" coordsize="132,197" path="m7558,394l7427,394,7492,590,7558,394xe">
              <v:path arrowok="t"/>
              <v:fill on="t" focussize="0,0"/>
              <v:stroke on="f"/>
              <v:imagedata o:title=""/>
              <o:lock v:ext="edit"/>
            </v:shape>
            <v:line id="_x0000_s1079" o:spid="_x0000_s1079" o:spt="20" style="position:absolute;left:5769;top:161;height:192;width:0;" stroked="t" coordsize="21600,21600">
              <v:path arrowok="t"/>
              <v:fill focussize="0,0"/>
              <v:stroke weight="1.49614173228346pt" color="#000000"/>
              <v:imagedata o:title=""/>
              <o:lock v:ext="edit"/>
            </v:line>
            <v:shape id="_x0000_s1080" o:spid="_x0000_s1080" style="position:absolute;left:4350;top:238;height:947;width:3498;" fillcolor="#000000" filled="t" stroked="f" coordorigin="4351,239" coordsize="3498,947" path="m4548,304l4351,239,4351,370,4548,304m5834,337l5703,337,5769,533,5834,337m7848,1054l7650,1120,7848,1185,7848,1054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4805;top:1726;height:1288;width:819;" filled="f" stroked="t" coordorigin="4805,1726" coordsize="819,1288" path="m5164,3014l4805,3014,4805,1726,5624,1726e">
              <v:path arrowok="t"/>
              <v:fill on="f" focussize="0,0"/>
              <v:stroke weight="1.4944094488189pt" color="#000000"/>
              <v:imagedata o:title=""/>
              <o:lock v:ext="edit"/>
            </v:shape>
            <v:shape id="_x0000_s1082" o:spid="_x0000_s1082" o:spt="75" type="#_x0000_t75" style="position:absolute;left:5566;top:1675;height:102;width:102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</v:group>
        </w:pict>
      </w:r>
      <w:r>
        <w:pict>
          <v:shape id="_x0000_s1083" o:spid="_x0000_s1083" o:spt="202" type="#_x0000_t202" style="position:absolute;left:0pt;margin-left:410.5pt;margin-top:12.4pt;height:19.9pt;width:71.85pt;mso-position-horizontal-relative:page;z-index:251667456;mso-width-relative:page;mso-height-relative:page;" filled="f" stroked="t" coordsize="21600,21600">
            <v:path/>
            <v:fill on="f" focussize="0,0"/>
            <v:stroke weight="1.49055118110236pt" color="#000000"/>
            <v:imagedata o:title=""/>
            <o:lock v:ext="edit"/>
            <v:textbox inset="0mm,0mm,0mm,0mm">
              <w:txbxContent>
                <w:p>
                  <w:pPr>
                    <w:spacing w:before="26"/>
                    <w:ind w:left="151" w:right="0" w:firstLine="0"/>
                    <w:jc w:val="left"/>
                    <w:rPr>
                      <w:rFonts w:ascii="Calibri" w:hAnsi="Calibri"/>
                      <w:b/>
                      <w:i/>
                      <w:sz w:val="24"/>
                      <w:highlight w:val="none"/>
                    </w:rPr>
                  </w:pPr>
                  <w:r>
                    <w:rPr>
                      <w:rFonts w:ascii="Calibri" w:hAnsi="Calibri"/>
                      <w:b/>
                      <w:i/>
                      <w:sz w:val="24"/>
                      <w:highlight w:val="none"/>
                    </w:rPr>
                    <w:t>I</w:t>
                  </w:r>
                  <w:r>
                    <w:rPr>
                      <w:rFonts w:ascii="Calibri" w:hAnsi="Calibri"/>
                      <w:b/>
                      <w:i/>
                      <w:sz w:val="24"/>
                      <w:highlight w:val="none"/>
                      <w:vertAlign w:val="subscript"/>
                    </w:rPr>
                    <w:t>3</w:t>
                  </w:r>
                  <w:r>
                    <w:rPr>
                      <w:rFonts w:ascii="Calibri" w:hAnsi="Calibri"/>
                      <w:b/>
                      <w:i/>
                      <w:sz w:val="24"/>
                      <w:highlight w:val="none"/>
                      <w:vertAlign w:val="baseline"/>
                    </w:rPr>
                    <w:t xml:space="preserve"> = ½ I</w:t>
                  </w:r>
                  <w:r>
                    <w:rPr>
                      <w:rFonts w:ascii="Calibri" w:hAnsi="Calibri"/>
                      <w:b/>
                      <w:i/>
                      <w:sz w:val="24"/>
                      <w:highlight w:val="none"/>
                      <w:vertAlign w:val="subscript"/>
                    </w:rPr>
                    <w:t>1</w:t>
                  </w:r>
                  <w:r>
                    <w:rPr>
                      <w:rFonts w:ascii="Calibri" w:hAnsi="Calibri"/>
                      <w:b/>
                      <w:i/>
                      <w:sz w:val="24"/>
                      <w:highlight w:val="none"/>
                      <w:vertAlign w:val="baseline"/>
                    </w:rPr>
                    <w:t xml:space="preserve"> + I</w:t>
                  </w:r>
                  <w:r>
                    <w:rPr>
                      <w:rFonts w:ascii="Calibri" w:hAnsi="Calibri"/>
                      <w:b/>
                      <w:i/>
                      <w:sz w:val="24"/>
                      <w:highlight w:val="none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alibri"/>
          <w:b/>
          <w:i/>
          <w:position w:val="-6"/>
          <w:sz w:val="24"/>
        </w:rPr>
        <w:t>I</w:t>
      </w:r>
      <w:r>
        <w:rPr>
          <w:rFonts w:ascii="Calibri"/>
          <w:b/>
          <w:i/>
          <w:position w:val="-9"/>
          <w:sz w:val="15"/>
        </w:rPr>
        <w:t>3</w:t>
      </w:r>
      <w:r>
        <w:rPr>
          <w:rFonts w:ascii="Calibri"/>
          <w:b/>
          <w:i/>
          <w:position w:val="-9"/>
          <w:sz w:val="15"/>
        </w:rPr>
        <w:tab/>
      </w:r>
      <w:r>
        <w:rPr>
          <w:rFonts w:ascii="Calibri"/>
          <w:b/>
          <w:i/>
          <w:sz w:val="24"/>
        </w:rPr>
        <w:t>I</w:t>
      </w:r>
      <w:r>
        <w:rPr>
          <w:rFonts w:ascii="Calibri"/>
          <w:b/>
          <w:i/>
          <w:sz w:val="24"/>
          <w:vertAlign w:val="subscript"/>
        </w:rPr>
        <w:t>3</w:t>
      </w:r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1910" w:h="16840"/>
          <w:pgMar w:top="420" w:right="600" w:bottom="1240" w:left="600" w:header="720" w:footer="720" w:gutter="0"/>
          <w:cols w:equalWidth="0" w:num="3">
            <w:col w:w="3488" w:space="40"/>
            <w:col w:w="864" w:space="39"/>
            <w:col w:w="6279"/>
          </w:cols>
        </w:sectPr>
      </w:pPr>
    </w:p>
    <w:p>
      <w:pPr>
        <w:pStyle w:val="6"/>
        <w:spacing w:before="10"/>
        <w:rPr>
          <w:rFonts w:ascii="Calibri"/>
          <w:b/>
          <w:i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40"/>
          <w:pgMar w:top="420" w:right="600" w:bottom="1240" w:left="600" w:header="720" w:footer="720" w:gutter="0"/>
          <w:cols w:space="720" w:num="1"/>
        </w:sectPr>
      </w:pPr>
    </w:p>
    <w:p>
      <w:pPr>
        <w:spacing w:before="96"/>
        <w:ind w:left="0" w:right="0" w:firstLine="0"/>
        <w:jc w:val="right"/>
        <w:rPr>
          <w:rFonts w:ascii="Calibri"/>
          <w:b/>
          <w:sz w:val="15"/>
        </w:rPr>
      </w:pPr>
      <w:r>
        <w:rPr>
          <w:rFonts w:ascii="Calibri"/>
          <w:b/>
          <w:i/>
          <w:position w:val="3"/>
          <w:sz w:val="24"/>
        </w:rPr>
        <w:t>V</w:t>
      </w:r>
      <w:r>
        <w:rPr>
          <w:rFonts w:ascii="Calibri"/>
          <w:b/>
          <w:sz w:val="15"/>
        </w:rPr>
        <w:t>b2</w:t>
      </w:r>
    </w:p>
    <w:p>
      <w:pPr>
        <w:tabs>
          <w:tab w:val="left" w:pos="3047"/>
          <w:tab w:val="left" w:pos="3349"/>
        </w:tabs>
        <w:spacing w:before="59" w:line="241" w:lineRule="exact"/>
        <w:ind w:left="2789" w:right="0" w:firstLine="0"/>
        <w:jc w:val="left"/>
        <w:rPr>
          <w:rFonts w:ascii="Calibri"/>
          <w:b/>
          <w:sz w:val="20"/>
          <w:highlight w:val="yellow"/>
        </w:rPr>
      </w:pPr>
      <w:r>
        <w:br w:type="column"/>
      </w:r>
      <w:r>
        <w:rPr>
          <w:rFonts w:ascii="Calibri"/>
          <w:b/>
          <w:w w:val="99"/>
          <w:sz w:val="20"/>
          <w:u w:val="thick"/>
        </w:rPr>
        <w:t xml:space="preserve"> </w:t>
      </w:r>
      <w:r>
        <w:rPr>
          <w:rFonts w:ascii="Calibri"/>
          <w:b/>
          <w:sz w:val="20"/>
          <w:u w:val="thick"/>
        </w:rPr>
        <w:tab/>
      </w:r>
      <w:r>
        <w:rPr>
          <w:rFonts w:ascii="Calibri"/>
          <w:b/>
          <w:sz w:val="20"/>
        </w:rPr>
        <w:tab/>
      </w:r>
      <w:r>
        <w:rPr>
          <w:rFonts w:ascii="Calibri"/>
          <w:b/>
          <w:sz w:val="20"/>
        </w:rPr>
        <w:t>Use</w:t>
      </w:r>
      <w:r>
        <w:rPr>
          <w:rFonts w:ascii="Calibri"/>
          <w:b/>
          <w:spacing w:val="-2"/>
          <w:sz w:val="20"/>
          <w:highlight w:val="none"/>
        </w:rPr>
        <w:t xml:space="preserve"> </w:t>
      </w:r>
      <w:r>
        <w:rPr>
          <w:rFonts w:ascii="Calibri"/>
          <w:b/>
          <w:sz w:val="20"/>
          <w:highlight w:val="none"/>
        </w:rPr>
        <w:t>Optimum</w:t>
      </w:r>
    </w:p>
    <w:p>
      <w:pPr>
        <w:spacing w:before="0" w:line="241" w:lineRule="exact"/>
        <w:ind w:left="353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  <w:highlight w:val="none"/>
        </w:rPr>
        <w:t>Bias</w:t>
      </w:r>
      <w:r>
        <w:rPr>
          <w:rFonts w:ascii="Calibri"/>
          <w:b/>
          <w:sz w:val="20"/>
        </w:rPr>
        <w:t xml:space="preserve"> Gen.</w:t>
      </w:r>
    </w:p>
    <w:p>
      <w:pPr>
        <w:spacing w:after="0" w:line="241" w:lineRule="exact"/>
        <w:jc w:val="left"/>
        <w:rPr>
          <w:rFonts w:ascii="Calibri"/>
          <w:sz w:val="20"/>
        </w:rPr>
        <w:sectPr>
          <w:type w:val="continuous"/>
          <w:pgSz w:w="11910" w:h="16840"/>
          <w:pgMar w:top="420" w:right="600" w:bottom="1240" w:left="600" w:header="720" w:footer="720" w:gutter="0"/>
          <w:cols w:equalWidth="0" w:num="2">
            <w:col w:w="4402" w:space="40"/>
            <w:col w:w="6268"/>
          </w:cols>
        </w:sectPr>
      </w:pPr>
    </w:p>
    <w:p>
      <w:pPr>
        <w:pStyle w:val="6"/>
        <w:spacing w:before="5"/>
        <w:rPr>
          <w:rFonts w:ascii="Calibri"/>
          <w:b/>
          <w:sz w:val="12"/>
        </w:rPr>
      </w:pPr>
    </w:p>
    <w:p>
      <w:pPr>
        <w:spacing w:after="0"/>
        <w:rPr>
          <w:rFonts w:ascii="Calibri"/>
          <w:sz w:val="12"/>
        </w:rPr>
        <w:sectPr>
          <w:type w:val="continuous"/>
          <w:pgSz w:w="11910" w:h="16840"/>
          <w:pgMar w:top="420" w:right="600" w:bottom="1240" w:left="600" w:header="720" w:footer="720" w:gutter="0"/>
          <w:cols w:space="720" w:num="1"/>
        </w:sectPr>
      </w:pPr>
    </w:p>
    <w:p>
      <w:pPr>
        <w:pStyle w:val="6"/>
        <w:spacing w:before="4"/>
        <w:rPr>
          <w:rFonts w:ascii="Calibri"/>
          <w:b/>
          <w:sz w:val="23"/>
        </w:rPr>
      </w:pPr>
    </w:p>
    <w:p>
      <w:pPr>
        <w:spacing w:before="0"/>
        <w:ind w:left="0" w:right="38" w:firstLine="0"/>
        <w:jc w:val="right"/>
        <w:rPr>
          <w:rFonts w:ascii="Calibri"/>
          <w:b/>
          <w:sz w:val="15"/>
        </w:rPr>
      </w:pPr>
      <w:r>
        <w:pict>
          <v:group id="_x0000_s1084" o:spid="_x0000_s1084" o:spt="203" style="position:absolute;left:0pt;margin-left:422.7pt;margin-top:19.7pt;height:6.6pt;width:35.95pt;mso-position-horizontal-relative:page;z-index:-251655168;mso-width-relative:page;mso-height-relative:page;" coordorigin="8455,394" coordsize="719,132">
            <o:lock v:ext="edit"/>
            <v:line id="_x0000_s1085" o:spid="_x0000_s1085" o:spt="20" style="position:absolute;left:8636;top:460;flip:x;height:0;width:537;" stroked="t" coordsize="21600,21600">
              <v:path arrowok="t"/>
              <v:fill focussize="0,0"/>
              <v:stroke weight="1.49007874015748pt" color="#000000"/>
              <v:imagedata o:title=""/>
              <o:lock v:ext="edit"/>
            </v:line>
            <v:shape id="_x0000_s1086" o:spid="_x0000_s1086" style="position:absolute;left:8454;top:394;height:132;width:198;" fillcolor="#000000" filled="t" stroked="f" coordorigin="8455,394" coordsize="198,132" path="m8652,394l8455,460,8652,526,8652,39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Calibri"/>
          <w:b/>
          <w:i/>
          <w:position w:val="3"/>
          <w:sz w:val="24"/>
        </w:rPr>
        <w:t>V</w:t>
      </w:r>
      <w:r>
        <w:rPr>
          <w:rFonts w:ascii="Calibri"/>
          <w:b/>
          <w:sz w:val="15"/>
        </w:rPr>
        <w:t>in+</w:t>
      </w:r>
    </w:p>
    <w:p>
      <w:pPr>
        <w:pStyle w:val="6"/>
        <w:spacing w:before="6"/>
        <w:rPr>
          <w:rFonts w:ascii="Calibri"/>
          <w:b/>
          <w:sz w:val="18"/>
        </w:rPr>
      </w:pPr>
      <w:r>
        <w:br w:type="column"/>
      </w:r>
    </w:p>
    <w:p>
      <w:pPr>
        <w:spacing w:before="0"/>
        <w:ind w:left="1462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i/>
          <w:w w:val="105"/>
          <w:position w:val="3"/>
          <w:sz w:val="24"/>
        </w:rPr>
        <w:t>V</w:t>
      </w:r>
      <w:r>
        <w:rPr>
          <w:rFonts w:ascii="Calibri"/>
          <w:b/>
          <w:w w:val="105"/>
          <w:sz w:val="15"/>
        </w:rPr>
        <w:t>in-</w:t>
      </w:r>
    </w:p>
    <w:p>
      <w:pPr>
        <w:pStyle w:val="3"/>
        <w:spacing w:before="200"/>
        <w:ind w:right="38"/>
        <w:jc w:val="right"/>
        <w:rPr>
          <w:i/>
        </w:rPr>
      </w:pPr>
      <w:r>
        <w:rPr>
          <w:i/>
        </w:rPr>
        <w:t>I</w:t>
      </w:r>
      <w:r>
        <w:rPr>
          <w:i/>
          <w:vertAlign w:val="subscript"/>
        </w:rPr>
        <w:t>2</w:t>
      </w:r>
    </w:p>
    <w:p>
      <w:pPr>
        <w:spacing w:before="54"/>
        <w:ind w:left="0" w:right="97" w:firstLine="0"/>
        <w:jc w:val="right"/>
        <w:rPr>
          <w:rFonts w:ascii="Calibri"/>
          <w:b/>
          <w:i/>
          <w:sz w:val="15"/>
        </w:rPr>
      </w:pPr>
      <w:r>
        <w:br w:type="column"/>
      </w:r>
      <w:r>
        <w:rPr>
          <w:rFonts w:ascii="Calibri"/>
          <w:b/>
          <w:i/>
          <w:position w:val="3"/>
          <w:sz w:val="24"/>
        </w:rPr>
        <w:t>V</w:t>
      </w:r>
      <w:r>
        <w:rPr>
          <w:rFonts w:ascii="Calibri"/>
          <w:b/>
          <w:i/>
          <w:sz w:val="15"/>
        </w:rPr>
        <w:t>out</w:t>
      </w:r>
    </w:p>
    <w:p>
      <w:pPr>
        <w:spacing w:before="199" w:line="236" w:lineRule="exact"/>
        <w:ind w:left="2448" w:right="0" w:firstLine="0"/>
        <w:jc w:val="center"/>
        <w:rPr>
          <w:rFonts w:ascii="Calibri"/>
          <w:b/>
          <w:sz w:val="15"/>
        </w:rPr>
      </w:pPr>
      <w:r>
        <w:rPr>
          <w:rFonts w:ascii="Calibri"/>
          <w:b/>
          <w:i/>
          <w:position w:val="3"/>
          <w:sz w:val="24"/>
        </w:rPr>
        <w:t>V</w:t>
      </w:r>
      <w:r>
        <w:rPr>
          <w:rFonts w:ascii="Calibri"/>
          <w:b/>
          <w:sz w:val="15"/>
        </w:rPr>
        <w:t>b3</w:t>
      </w:r>
    </w:p>
    <w:p>
      <w:pPr>
        <w:pStyle w:val="3"/>
        <w:spacing w:line="230" w:lineRule="exact"/>
        <w:ind w:left="315"/>
        <w:jc w:val="center"/>
        <w:rPr>
          <w:i/>
        </w:rPr>
      </w:pPr>
      <w:r>
        <w:rPr>
          <w:i/>
        </w:rPr>
        <w:t>I</w:t>
      </w:r>
      <w:r>
        <w:rPr>
          <w:i/>
          <w:vertAlign w:val="subscript"/>
        </w:rPr>
        <w:t>2</w:t>
      </w:r>
    </w:p>
    <w:p>
      <w:pPr>
        <w:pStyle w:val="6"/>
        <w:rPr>
          <w:rFonts w:ascii="Calibri"/>
          <w:b/>
          <w:i/>
          <w:sz w:val="20"/>
        </w:rPr>
      </w:pPr>
      <w:r>
        <w:br w:type="column"/>
      </w:r>
    </w:p>
    <w:p>
      <w:pPr>
        <w:pStyle w:val="6"/>
        <w:spacing w:before="1"/>
        <w:rPr>
          <w:rFonts w:ascii="Calibri"/>
          <w:b/>
          <w:i/>
          <w:sz w:val="22"/>
        </w:rPr>
      </w:pPr>
    </w:p>
    <w:p>
      <w:pPr>
        <w:spacing w:before="0" w:line="235" w:lineRule="auto"/>
        <w:ind w:left="1063" w:right="945" w:hanging="18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Use </w:t>
      </w:r>
      <w:r>
        <w:rPr>
          <w:rFonts w:ascii="Calibri"/>
          <w:b/>
          <w:sz w:val="20"/>
          <w:highlight w:val="none"/>
        </w:rPr>
        <w:t>Optimum Bias</w:t>
      </w:r>
      <w:r>
        <w:rPr>
          <w:rFonts w:ascii="Calibri"/>
          <w:b/>
          <w:sz w:val="20"/>
        </w:rPr>
        <w:t xml:space="preserve"> Gen.</w:t>
      </w:r>
    </w:p>
    <w:p>
      <w:pPr>
        <w:spacing w:after="0" w:line="235" w:lineRule="auto"/>
        <w:jc w:val="left"/>
        <w:rPr>
          <w:rFonts w:ascii="Calibri"/>
          <w:sz w:val="20"/>
        </w:rPr>
        <w:sectPr>
          <w:type w:val="continuous"/>
          <w:pgSz w:w="11910" w:h="16840"/>
          <w:pgMar w:top="420" w:right="600" w:bottom="1240" w:left="600" w:header="720" w:footer="720" w:gutter="0"/>
          <w:cols w:equalWidth="0" w:num="4">
            <w:col w:w="1844" w:space="468"/>
            <w:col w:w="2494" w:space="121"/>
            <w:col w:w="2753" w:space="40"/>
            <w:col w:w="2990"/>
          </w:cols>
        </w:sectPr>
      </w:pPr>
    </w:p>
    <w:p>
      <w:pPr>
        <w:pStyle w:val="6"/>
        <w:spacing w:before="9"/>
        <w:rPr>
          <w:rFonts w:ascii="Calibri"/>
          <w:b/>
          <w:sz w:val="18"/>
        </w:rPr>
      </w:pPr>
      <w:r>
        <w:pict>
          <v:group id="_x0000_s1087" o:spid="_x0000_s1087" o:spt="203" style="position:absolute;left:0pt;margin-left:24pt;margin-top:19.9pt;height:791.15pt;width:547.45pt;mso-position-horizontal-relative:page;mso-position-vertical-relative:page;z-index:-251653120;mso-width-relative:page;mso-height-relative:page;" coordorigin="480,398" coordsize="10949,15823">
            <o:lock v:ext="edit"/>
            <v:rect id="_x0000_s1088" o:spid="_x0000_s1088" o:spt="1" style="position:absolute;left:480;top:398;height:44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9" o:spid="_x0000_s1089" o:spt="20" style="position:absolute;left:552;top:420;height:0;width:10804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090" o:spid="_x0000_s1090" o:spt="20" style="position:absolute;left:552;top:463;height:0;width:1080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91" o:spid="_x0000_s1091" o:spt="1" style="position:absolute;left:11356;top:398;height:44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92" o:spid="_x0000_s1092" o:spt="20" style="position:absolute;left:502;top:398;height:1582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093" o:spid="_x0000_s1093" o:spt="20" style="position:absolute;left:545;top:456;height:1570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94" o:spid="_x0000_s1094" o:spt="20" style="position:absolute;left:11407;top:398;height:1582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095" o:spid="_x0000_s1095" o:spt="20" style="position:absolute;left:11364;top:456;height:1570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96" o:spid="_x0000_s1096" o:spt="1" style="position:absolute;left:480;top:16177;height:44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97" o:spid="_x0000_s1097" o:spt="20" style="position:absolute;left:552;top:16200;height:0;width:10804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098" o:spid="_x0000_s1098" o:spt="20" style="position:absolute;left:552;top:16156;height:0;width:1080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99" o:spid="_x0000_s1099" o:spt="1" style="position:absolute;left:11356;top:16177;height:44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pStyle w:val="3"/>
        <w:spacing w:before="50"/>
        <w:ind w:left="3104"/>
        <w:rPr>
          <w:i/>
        </w:rPr>
      </w:pPr>
      <w:r>
        <w:rPr>
          <w:i/>
        </w:rPr>
        <w:t>I</w:t>
      </w:r>
      <w:r>
        <w:rPr>
          <w:i/>
          <w:vertAlign w:val="subscript"/>
        </w:rPr>
        <w:t>1</w:t>
      </w:r>
    </w:p>
    <w:p>
      <w:pPr>
        <w:pStyle w:val="6"/>
        <w:rPr>
          <w:rFonts w:ascii="Calibri"/>
          <w:b/>
          <w:i/>
          <w:sz w:val="20"/>
        </w:rPr>
      </w:pPr>
    </w:p>
    <w:p>
      <w:pPr>
        <w:pStyle w:val="6"/>
        <w:rPr>
          <w:rFonts w:ascii="Calibri"/>
          <w:b/>
          <w:i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231" w:after="0" w:line="240" w:lineRule="auto"/>
        <w:ind w:left="679" w:right="0" w:hanging="575"/>
        <w:jc w:val="left"/>
        <w:rPr>
          <w:b/>
          <w:sz w:val="28"/>
          <w:u w:val="single"/>
        </w:rPr>
      </w:pPr>
      <w:r>
        <w:rPr>
          <w:sz w:val="13"/>
        </w:rPr>
        <w:pict>
          <v:shape id="_x0000_s1114" o:spid="_x0000_s1114" o:spt="202" type="#_x0000_t202" style="position:absolute;left:0pt;margin-left:139.45pt;margin-top:1.1pt;height:50.2pt;width:389.15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Vout will be connected to Vin- with short circuit in order to act like buffer this feedback loop will create poles which we will determine its stability because we want it -ve feedback  not +ve feedback</w:t>
                  </w:r>
                </w:p>
              </w:txbxContent>
            </v:textbox>
          </v:shape>
        </w:pict>
      </w:r>
      <w:r>
        <w:rPr>
          <w:b/>
          <w:sz w:val="28"/>
          <w:u w:val="single"/>
        </w:rPr>
        <w:t>Specifications</w:t>
      </w:r>
    </w:p>
    <w:p>
      <w:pPr>
        <w:pStyle w:val="6"/>
        <w:spacing w:before="7"/>
        <w:rPr>
          <w:b/>
          <w:sz w:val="19"/>
        </w:rPr>
      </w:pPr>
    </w:p>
    <w:p>
      <w:pPr>
        <w:pStyle w:val="6"/>
        <w:spacing w:before="90"/>
        <w:ind w:left="972"/>
      </w:pPr>
      <w:r>
        <w:t xml:space="preserve">You are required to design the </w:t>
      </w:r>
      <w:r>
        <w:rPr>
          <w:highlight w:val="yellow"/>
        </w:rPr>
        <w:t>single-ended</w:t>
      </w:r>
      <w:r>
        <w:t xml:space="preserve"> </w:t>
      </w:r>
      <w:r>
        <w:rPr>
          <w:highlight w:val="yellow"/>
        </w:rPr>
        <w:t>single-stage op-am</w:t>
      </w:r>
      <w:r>
        <w:t>p shown such that:</w:t>
      </w:r>
    </w:p>
    <w:p>
      <w:pPr>
        <w:pStyle w:val="6"/>
        <w:spacing w:before="1"/>
        <w:rPr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1685"/>
          <w:tab w:val="left" w:pos="1686"/>
        </w:tabs>
        <w:spacing w:before="1" w:after="0" w:line="240" w:lineRule="auto"/>
        <w:ind w:left="1685" w:right="0" w:hanging="356"/>
        <w:jc w:val="left"/>
        <w:rPr>
          <w:sz w:val="24"/>
        </w:rPr>
      </w:pPr>
      <w:r>
        <w:rPr>
          <w:i/>
          <w:position w:val="2"/>
          <w:sz w:val="24"/>
        </w:rPr>
        <w:t>V</w:t>
      </w:r>
      <w:r>
        <w:rPr>
          <w:sz w:val="16"/>
        </w:rPr>
        <w:t xml:space="preserve">DD </w:t>
      </w:r>
      <w:r>
        <w:rPr>
          <w:position w:val="2"/>
          <w:sz w:val="24"/>
        </w:rPr>
        <w:t xml:space="preserve">= 3.3V (use </w:t>
      </w:r>
      <w:r>
        <w:rPr>
          <w:b/>
          <w:position w:val="2"/>
          <w:sz w:val="24"/>
        </w:rPr>
        <w:t xml:space="preserve">HG devices </w:t>
      </w:r>
      <w:r>
        <w:rPr>
          <w:position w:val="2"/>
          <w:sz w:val="24"/>
        </w:rPr>
        <w:t>with thick oxide and thus will not breakdown for high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voltage)</w:t>
      </w:r>
      <w:r>
        <w:rPr>
          <w:rFonts w:hint="default"/>
          <w:position w:val="2"/>
          <w:sz w:val="24"/>
          <w:lang w:val="en-US"/>
        </w:rPr>
        <w:t>--done</w:t>
      </w:r>
    </w:p>
    <w:p>
      <w:pPr>
        <w:pStyle w:val="8"/>
        <w:numPr>
          <w:ilvl w:val="1"/>
          <w:numId w:val="1"/>
        </w:numPr>
        <w:tabs>
          <w:tab w:val="left" w:pos="1685"/>
          <w:tab w:val="left" w:pos="1686"/>
        </w:tabs>
        <w:spacing w:before="39" w:after="0" w:line="240" w:lineRule="auto"/>
        <w:ind w:left="1685" w:right="0" w:hanging="356"/>
        <w:jc w:val="left"/>
        <w:rPr>
          <w:sz w:val="24"/>
        </w:rPr>
      </w:pPr>
      <w:r>
        <w:rPr>
          <w:i/>
          <w:position w:val="2"/>
          <w:sz w:val="24"/>
        </w:rPr>
        <w:t>V</w:t>
      </w:r>
      <w:r>
        <w:rPr>
          <w:sz w:val="16"/>
        </w:rPr>
        <w:t xml:space="preserve">inCM </w:t>
      </w:r>
      <w:r>
        <w:rPr>
          <w:position w:val="2"/>
          <w:sz w:val="24"/>
        </w:rPr>
        <w:t>= V</w:t>
      </w:r>
      <w:r>
        <w:rPr>
          <w:sz w:val="16"/>
        </w:rPr>
        <w:t xml:space="preserve">DD </w:t>
      </w:r>
      <w:r>
        <w:rPr>
          <w:position w:val="2"/>
          <w:sz w:val="24"/>
        </w:rPr>
        <w:t>/ 2 (input common-mode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voltage)</w:t>
      </w:r>
      <w:r>
        <w:rPr>
          <w:rFonts w:hint="default"/>
          <w:position w:val="2"/>
          <w:sz w:val="24"/>
          <w:lang w:val="en-US"/>
        </w:rPr>
        <w:t>--done</w:t>
      </w:r>
    </w:p>
    <w:p>
      <w:pPr>
        <w:pStyle w:val="8"/>
        <w:numPr>
          <w:ilvl w:val="1"/>
          <w:numId w:val="1"/>
        </w:numPr>
        <w:tabs>
          <w:tab w:val="left" w:pos="1685"/>
          <w:tab w:val="left" w:pos="1686"/>
        </w:tabs>
        <w:spacing w:before="37" w:after="0" w:line="240" w:lineRule="auto"/>
        <w:ind w:left="1685" w:right="0" w:hanging="356"/>
        <w:jc w:val="left"/>
        <w:rPr>
          <w:sz w:val="24"/>
        </w:rPr>
      </w:pPr>
      <w:r>
        <w:rPr>
          <w:i/>
          <w:position w:val="2"/>
          <w:sz w:val="24"/>
        </w:rPr>
        <w:t>A</w:t>
      </w:r>
      <w:r>
        <w:rPr>
          <w:sz w:val="16"/>
        </w:rPr>
        <w:t xml:space="preserve">DC </w:t>
      </w:r>
      <w:r>
        <w:rPr>
          <w:position w:val="2"/>
          <w:sz w:val="24"/>
        </w:rPr>
        <w:t>&gt; 55 dB (DC differential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gain)</w:t>
      </w:r>
      <w:r>
        <w:rPr>
          <w:rFonts w:hint="default"/>
          <w:position w:val="2"/>
          <w:sz w:val="24"/>
          <w:lang w:val="en-US"/>
        </w:rPr>
        <w:t>---done=75dB</w:t>
      </w:r>
    </w:p>
    <w:p>
      <w:pPr>
        <w:pStyle w:val="8"/>
        <w:numPr>
          <w:ilvl w:val="1"/>
          <w:numId w:val="1"/>
        </w:numPr>
        <w:tabs>
          <w:tab w:val="left" w:pos="1685"/>
          <w:tab w:val="left" w:pos="1686"/>
        </w:tabs>
        <w:spacing w:before="40" w:after="0" w:line="240" w:lineRule="auto"/>
        <w:ind w:left="1685" w:right="0" w:hanging="356"/>
        <w:jc w:val="left"/>
        <w:rPr>
          <w:sz w:val="24"/>
        </w:rPr>
      </w:pPr>
      <w:r>
        <w:rPr>
          <w:position w:val="2"/>
          <w:sz w:val="24"/>
        </w:rPr>
        <w:t>GBW &gt; 100 MHz for a load capacitance of</w:t>
      </w:r>
      <w:r>
        <w:rPr>
          <w:spacing w:val="-6"/>
          <w:position w:val="2"/>
          <w:sz w:val="24"/>
        </w:rPr>
        <w:t xml:space="preserve"> </w:t>
      </w:r>
      <w:r>
        <w:rPr>
          <w:i/>
          <w:position w:val="2"/>
          <w:sz w:val="24"/>
        </w:rPr>
        <w:t>C</w:t>
      </w:r>
      <w:r>
        <w:rPr>
          <w:sz w:val="16"/>
        </w:rPr>
        <w:t>L</w:t>
      </w:r>
      <w:r>
        <w:rPr>
          <w:position w:val="2"/>
          <w:sz w:val="24"/>
        </w:rPr>
        <w:t>=2pF</w:t>
      </w:r>
      <w:r>
        <w:rPr>
          <w:rFonts w:hint="default"/>
          <w:position w:val="2"/>
          <w:sz w:val="24"/>
          <w:lang w:val="en-US"/>
        </w:rPr>
        <w:t>---done=141MHz</w:t>
      </w:r>
    </w:p>
    <w:p>
      <w:pPr>
        <w:pStyle w:val="6"/>
        <w:tabs>
          <w:tab w:val="left" w:pos="1685"/>
        </w:tabs>
        <w:spacing w:before="39"/>
        <w:ind w:left="1330"/>
        <w:rPr>
          <w:rFonts w:ascii="Cambria Math" w:hAnsi="Cambria Math" w:eastAsia="Cambria Math"/>
        </w:rPr>
      </w:pPr>
      <w:r>
        <w:rPr>
          <w:rFonts w:ascii="Arial" w:hAnsi="Arial" w:eastAsia="Arial"/>
        </w:rPr>
        <w:t>–</w:t>
      </w:r>
      <w:r>
        <w:rPr>
          <w:rFonts w:ascii="Arial" w:hAnsi="Arial" w:eastAsia="Arial"/>
        </w:rPr>
        <w:tab/>
      </w:r>
      <w:r>
        <w:t>Slew Rate &gt; 100</w:t>
      </w:r>
      <w:r>
        <w:rPr>
          <w:spacing w:val="-4"/>
        </w:rPr>
        <w:t xml:space="preserve"> </w:t>
      </w:r>
      <w:r>
        <w:t>V/</w:t>
      </w:r>
      <w:r>
        <w:rPr>
          <w:rFonts w:ascii="Cambria Math" w:hAnsi="Cambria Math" w:eastAsia="Cambria Math"/>
        </w:rPr>
        <w:t>𝜇𝑠𝑒𝑐</w:t>
      </w:r>
    </w:p>
    <w:p>
      <w:pPr>
        <w:pStyle w:val="8"/>
        <w:numPr>
          <w:ilvl w:val="1"/>
          <w:numId w:val="1"/>
        </w:numPr>
        <w:tabs>
          <w:tab w:val="left" w:pos="1685"/>
          <w:tab w:val="left" w:pos="1686"/>
        </w:tabs>
        <w:spacing w:before="40" w:after="0" w:line="240" w:lineRule="auto"/>
        <w:ind w:left="1685" w:right="0" w:hanging="356"/>
        <w:jc w:val="left"/>
        <w:rPr>
          <w:sz w:val="24"/>
        </w:rPr>
      </w:pPr>
      <w:r>
        <w:pict>
          <v:line id="_x0000_s1100" o:spid="_x0000_s1100" o:spt="20" style="position:absolute;left:0pt;margin-left:343.85pt;margin-top:20.9pt;height:0pt;width:14.75pt;mso-position-horizontal-relative:page;mso-wrap-distance-bottom:0pt;mso-wrap-distance-top:0pt;z-index:-251650048;mso-width-relative:page;mso-height-relative:page;" stroked="t" coordsize="21600,21600">
            <v:path arrowok="t"/>
            <v:fill focussize="0,0"/>
            <v:stroke weight="0.84pt" color="#000000"/>
            <v:imagedata o:title=""/>
            <o:lock v:ext="edit"/>
            <w10:wrap type="topAndBottom"/>
          </v:line>
        </w:pict>
      </w:r>
      <w:r>
        <w:rPr>
          <w:position w:val="2"/>
          <w:sz w:val="24"/>
        </w:rPr>
        <w:t>Output Swing &gt; 1.5V</w:t>
      </w:r>
      <w:r>
        <w:rPr>
          <w:sz w:val="16"/>
        </w:rPr>
        <w:t xml:space="preserve">pp </w:t>
      </w:r>
      <w:r>
        <w:rPr>
          <w:position w:val="2"/>
          <w:sz w:val="24"/>
        </w:rPr>
        <w:t xml:space="preserve">(Definition of swing is </w:t>
      </w:r>
      <w:r>
        <w:rPr>
          <w:position w:val="2"/>
          <w:sz w:val="24"/>
          <w:highlight w:val="yellow"/>
        </w:rPr>
        <w:t>when</w:t>
      </w:r>
      <w:r>
        <w:rPr>
          <w:position w:val="2"/>
          <w:sz w:val="24"/>
        </w:rPr>
        <w:t xml:space="preserve"> the DC-gain drops by</w:t>
      </w:r>
      <w:r>
        <w:rPr>
          <w:spacing w:val="-32"/>
          <w:position w:val="2"/>
          <w:sz w:val="24"/>
        </w:rPr>
        <w:t xml:space="preserve"> </w:t>
      </w:r>
      <w:r>
        <w:rPr>
          <w:position w:val="2"/>
          <w:sz w:val="24"/>
        </w:rPr>
        <w:t>10dB)</w:t>
      </w:r>
    </w:p>
    <w:p>
      <w:pPr>
        <w:pStyle w:val="8"/>
        <w:numPr>
          <w:ilvl w:val="1"/>
          <w:numId w:val="1"/>
        </w:numPr>
        <w:tabs>
          <w:tab w:val="left" w:pos="1685"/>
          <w:tab w:val="left" w:pos="1686"/>
        </w:tabs>
        <w:spacing w:before="0" w:after="0" w:line="240" w:lineRule="auto"/>
        <w:ind w:left="1685" w:right="0" w:hanging="356"/>
        <w:jc w:val="left"/>
        <w:rPr>
          <w:sz w:val="24"/>
        </w:rPr>
      </w:pPr>
      <w:r>
        <w:rPr>
          <w:position w:val="1"/>
          <w:sz w:val="24"/>
        </w:rPr>
        <w:t xml:space="preserve">Input referred thermal noise density &lt; </w:t>
      </w:r>
      <w:r>
        <w:rPr>
          <w:rFonts w:ascii="Cambria Math" w:hAnsi="Cambria Math" w:eastAsia="Cambria Math"/>
          <w:position w:val="1"/>
          <w:sz w:val="24"/>
        </w:rPr>
        <w:t>10𝑛𝑉/</w:t>
      </w:r>
      <w:r>
        <w:rPr>
          <w:rFonts w:ascii="Cambria Math" w:hAnsi="Cambria Math" w:eastAsia="Cambria Math"/>
          <w:sz w:val="24"/>
        </w:rPr>
        <w:t>√</w:t>
      </w:r>
      <w:r>
        <w:rPr>
          <w:rFonts w:ascii="Cambria Math" w:hAnsi="Cambria Math" w:eastAsia="Cambria Math"/>
          <w:position w:val="1"/>
          <w:sz w:val="24"/>
        </w:rPr>
        <w:t xml:space="preserve">𝐻𝑧 </w:t>
      </w:r>
      <w:r>
        <w:rPr>
          <w:position w:val="1"/>
          <w:sz w:val="24"/>
        </w:rPr>
        <w:t>(Ignore 1/f</w:t>
      </w:r>
      <w:r>
        <w:rPr>
          <w:rFonts w:hint="default"/>
          <w:position w:val="1"/>
          <w:sz w:val="24"/>
          <w:lang w:val="en-US"/>
        </w:rPr>
        <w:t xml:space="preserve"> </w:t>
      </w:r>
      <w:r>
        <w:rPr>
          <w:spacing w:val="-32"/>
          <w:position w:val="1"/>
          <w:sz w:val="24"/>
        </w:rPr>
        <w:t xml:space="preserve"> </w:t>
      </w:r>
      <w:r>
        <w:rPr>
          <w:position w:val="1"/>
          <w:sz w:val="24"/>
        </w:rPr>
        <w:t>noise)</w:t>
      </w:r>
    </w:p>
    <w:p>
      <w:pPr>
        <w:pStyle w:val="8"/>
        <w:numPr>
          <w:ilvl w:val="1"/>
          <w:numId w:val="1"/>
        </w:numPr>
        <w:tabs>
          <w:tab w:val="left" w:pos="1685"/>
          <w:tab w:val="left" w:pos="1686"/>
        </w:tabs>
        <w:spacing w:before="19" w:after="0" w:line="240" w:lineRule="auto"/>
        <w:ind w:left="1685" w:right="0" w:hanging="356"/>
        <w:jc w:val="left"/>
        <w:rPr>
          <w:sz w:val="16"/>
        </w:rPr>
      </w:pPr>
      <w:r>
        <w:rPr>
          <w:sz w:val="24"/>
        </w:rPr>
        <w:t>PM &gt;</w:t>
      </w:r>
      <w:r>
        <w:rPr>
          <w:spacing w:val="-2"/>
          <w:sz w:val="24"/>
        </w:rPr>
        <w:t xml:space="preserve"> </w:t>
      </w:r>
      <w:r>
        <w:rPr>
          <w:sz w:val="24"/>
        </w:rPr>
        <w:t>60</w:t>
      </w:r>
      <w:r>
        <w:rPr>
          <w:position w:val="9"/>
          <w:sz w:val="16"/>
        </w:rPr>
        <w:t>o</w:t>
      </w:r>
      <w:r>
        <w:rPr>
          <w:rFonts w:hint="default"/>
          <w:position w:val="9"/>
          <w:sz w:val="16"/>
          <w:vertAlign w:val="baseline"/>
          <w:lang w:val="en-US"/>
        </w:rPr>
        <w:t>=== done 65degrees</w:t>
      </w:r>
    </w:p>
    <w:p>
      <w:pPr>
        <w:pStyle w:val="8"/>
        <w:numPr>
          <w:ilvl w:val="1"/>
          <w:numId w:val="1"/>
        </w:numPr>
        <w:tabs>
          <w:tab w:val="left" w:pos="1685"/>
          <w:tab w:val="left" w:pos="1686"/>
        </w:tabs>
        <w:spacing w:before="42" w:after="0" w:line="240" w:lineRule="auto"/>
        <w:ind w:left="1685" w:right="0" w:hanging="356"/>
        <w:jc w:val="left"/>
        <w:rPr>
          <w:sz w:val="24"/>
        </w:rPr>
      </w:pPr>
      <w:r>
        <w:rPr>
          <w:sz w:val="24"/>
        </w:rPr>
        <w:t>Minimize</w:t>
      </w:r>
      <w:r>
        <w:rPr>
          <w:rFonts w:hint="default"/>
          <w:sz w:val="24"/>
          <w:lang w:val="en-US"/>
        </w:rPr>
        <w:t xml:space="preserve"> Vb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consumption</w:t>
      </w:r>
    </w:p>
    <w:p>
      <w:pPr>
        <w:pStyle w:val="6"/>
        <w:spacing w:before="3"/>
        <w:rPr>
          <w:sz w:val="31"/>
        </w:rPr>
      </w:pPr>
    </w:p>
    <w:p>
      <w:pPr>
        <w:pStyle w:val="8"/>
        <w:numPr>
          <w:ilvl w:val="0"/>
          <w:numId w:val="2"/>
        </w:numPr>
        <w:tabs>
          <w:tab w:val="left" w:pos="972"/>
          <w:tab w:val="left" w:pos="973"/>
        </w:tabs>
        <w:spacing w:before="0" w:after="0" w:line="240" w:lineRule="auto"/>
        <w:ind w:left="972" w:right="0" w:hanging="361"/>
        <w:jc w:val="left"/>
        <w:rPr>
          <w:sz w:val="24"/>
        </w:rPr>
      </w:pPr>
      <w:r>
        <w:rPr>
          <w:sz w:val="24"/>
        </w:rPr>
        <w:t>Do not use ideal current sources (assume that you have only one current source of 25μA</w:t>
      </w:r>
      <w:r>
        <w:rPr>
          <w:spacing w:val="50"/>
          <w:sz w:val="24"/>
        </w:rPr>
        <w:t xml:space="preserve"> </w:t>
      </w:r>
      <w:r>
        <w:rPr>
          <w:sz w:val="24"/>
        </w:rPr>
        <w:t>coming</w:t>
      </w:r>
    </w:p>
    <w:p>
      <w:pPr>
        <w:pStyle w:val="6"/>
        <w:spacing w:before="38"/>
        <w:ind w:left="972"/>
      </w:pPr>
      <w:r>
        <w:rPr>
          <w:position w:val="2"/>
        </w:rPr>
        <w:t>from V</w:t>
      </w:r>
      <w:r>
        <w:rPr>
          <w:sz w:val="16"/>
        </w:rPr>
        <w:t>DD</w:t>
      </w:r>
      <w:r>
        <w:rPr>
          <w:position w:val="2"/>
        </w:rPr>
        <w:t>). Use biasing circuit to generate I</w:t>
      </w:r>
      <w:r>
        <w:rPr>
          <w:sz w:val="16"/>
        </w:rPr>
        <w:t xml:space="preserve">1 </w:t>
      </w:r>
      <w:r>
        <w:rPr>
          <w:position w:val="2"/>
        </w:rPr>
        <w:t>and optimum bias for V</w:t>
      </w:r>
      <w:r>
        <w:rPr>
          <w:sz w:val="16"/>
        </w:rPr>
        <w:t>b1</w:t>
      </w:r>
      <w:r>
        <w:rPr>
          <w:position w:val="2"/>
        </w:rPr>
        <w:t>, V</w:t>
      </w:r>
      <w:r>
        <w:rPr>
          <w:sz w:val="16"/>
        </w:rPr>
        <w:t>b2</w:t>
      </w:r>
      <w:r>
        <w:rPr>
          <w:position w:val="2"/>
        </w:rPr>
        <w:t>, and V</w:t>
      </w:r>
      <w:r>
        <w:rPr>
          <w:sz w:val="16"/>
        </w:rPr>
        <w:t>b3</w:t>
      </w:r>
      <w:r>
        <w:rPr>
          <w:position w:val="2"/>
        </w:rPr>
        <w:t>.</w:t>
      </w:r>
    </w:p>
    <w:p>
      <w:pPr>
        <w:pStyle w:val="6"/>
        <w:spacing w:before="3"/>
        <w:rPr>
          <w:sz w:val="31"/>
        </w:rPr>
      </w:pPr>
    </w:p>
    <w:p>
      <w:pPr>
        <w:pStyle w:val="8"/>
        <w:numPr>
          <w:ilvl w:val="0"/>
          <w:numId w:val="2"/>
        </w:numPr>
        <w:tabs>
          <w:tab w:val="left" w:pos="966"/>
        </w:tabs>
        <w:spacing w:before="0" w:after="0" w:line="273" w:lineRule="auto"/>
        <w:ind w:left="965" w:right="103" w:hanging="356"/>
        <w:jc w:val="both"/>
        <w:rPr>
          <w:sz w:val="24"/>
        </w:rPr>
      </w:pPr>
      <w:r>
        <w:rPr>
          <w:sz w:val="24"/>
        </w:rPr>
        <w:t>Design all current mirrors to provide close to optimum compliance voltage (to obtain maximum</w:t>
      </w:r>
      <w:r>
        <w:rPr>
          <w:position w:val="2"/>
          <w:sz w:val="24"/>
        </w:rPr>
        <w:t xml:space="preserve"> output  swing).  </w:t>
      </w:r>
      <w:r>
        <w:rPr>
          <w:position w:val="2"/>
          <w:sz w:val="24"/>
          <w:highlight w:val="yellow"/>
        </w:rPr>
        <w:t xml:space="preserve">BUT Adjust  </w:t>
      </w:r>
      <w:r>
        <w:rPr>
          <w:i/>
          <w:position w:val="2"/>
          <w:sz w:val="24"/>
          <w:highlight w:val="yellow"/>
        </w:rPr>
        <w:t>V</w:t>
      </w:r>
      <w:r>
        <w:rPr>
          <w:sz w:val="16"/>
          <w:highlight w:val="yellow"/>
        </w:rPr>
        <w:t xml:space="preserve">DS  </w:t>
      </w:r>
      <w:r>
        <w:rPr>
          <w:position w:val="2"/>
          <w:sz w:val="24"/>
          <w:highlight w:val="yellow"/>
        </w:rPr>
        <w:t xml:space="preserve">of any  transistor  in  the current  mirror  (or current  source) to    ( </w:t>
      </w:r>
      <w:r>
        <w:rPr>
          <w:i/>
          <w:position w:val="2"/>
          <w:sz w:val="24"/>
          <w:highlight w:val="yellow"/>
        </w:rPr>
        <w:t>V</w:t>
      </w:r>
      <w:r>
        <w:rPr>
          <w:sz w:val="16"/>
          <w:highlight w:val="yellow"/>
        </w:rPr>
        <w:t xml:space="preserve">eff </w:t>
      </w:r>
      <w:r>
        <w:rPr>
          <w:position w:val="2"/>
          <w:sz w:val="24"/>
          <w:highlight w:val="yellow"/>
        </w:rPr>
        <w:t>+ 100mV )</w:t>
      </w:r>
      <w:r>
        <w:rPr>
          <w:position w:val="2"/>
          <w:sz w:val="24"/>
        </w:rPr>
        <w:t xml:space="preserve"> in order to improve </w:t>
      </w:r>
      <w:r>
        <w:rPr>
          <w:rFonts w:ascii="Cambria Math" w:hAnsi="Cambria Math" w:eastAsia="Cambria Math"/>
          <w:spacing w:val="-20"/>
          <w:position w:val="2"/>
          <w:sz w:val="24"/>
        </w:rPr>
        <w:t>𝑟</w:t>
      </w:r>
      <w:r>
        <w:rPr>
          <w:rFonts w:ascii="Cambria Math" w:hAnsi="Cambria Math" w:eastAsia="Cambria Math"/>
          <w:spacing w:val="-20"/>
          <w:position w:val="2"/>
          <w:sz w:val="24"/>
          <w:vertAlign w:val="subscript"/>
        </w:rPr>
        <w:t>𝑜</w:t>
      </w:r>
      <w:r>
        <w:rPr>
          <w:rFonts w:ascii="Cambria Math" w:hAnsi="Cambria Math" w:eastAsia="Cambria Math"/>
          <w:spacing w:val="-20"/>
          <w:position w:val="2"/>
          <w:sz w:val="24"/>
          <w:vertAlign w:val="baseline"/>
        </w:rPr>
        <w:t xml:space="preserve"> </w:t>
      </w:r>
      <w:r>
        <w:rPr>
          <w:position w:val="2"/>
          <w:sz w:val="24"/>
          <w:vertAlign w:val="baseline"/>
        </w:rPr>
        <w:t>of this</w:t>
      </w:r>
      <w:r>
        <w:rPr>
          <w:spacing w:val="-19"/>
          <w:position w:val="2"/>
          <w:sz w:val="24"/>
          <w:vertAlign w:val="baseline"/>
        </w:rPr>
        <w:t xml:space="preserve"> </w:t>
      </w:r>
      <w:r>
        <w:rPr>
          <w:position w:val="2"/>
          <w:sz w:val="24"/>
          <w:vertAlign w:val="baseline"/>
        </w:rPr>
        <w:t>transistor.</w:t>
      </w:r>
    </w:p>
    <w:p>
      <w:pPr>
        <w:spacing w:after="0" w:line="273" w:lineRule="auto"/>
        <w:jc w:val="both"/>
        <w:rPr>
          <w:sz w:val="24"/>
        </w:rPr>
        <w:sectPr>
          <w:type w:val="continuous"/>
          <w:pgSz w:w="11910" w:h="16840"/>
          <w:pgMar w:top="420" w:right="600" w:bottom="1240" w:left="60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972"/>
          <w:tab w:val="left" w:pos="973"/>
        </w:tabs>
        <w:spacing w:before="60" w:after="0" w:line="240" w:lineRule="auto"/>
        <w:ind w:left="972" w:right="0" w:hanging="758"/>
        <w:jc w:val="left"/>
        <w:rPr>
          <w:u w:val="none"/>
        </w:rPr>
      </w:pPr>
      <w:r>
        <w:rPr>
          <w:u w:val="single" w:color="auto"/>
        </w:rPr>
        <w:pict>
          <v:group id="_x0000_s1101" o:spid="_x0000_s1101" o:spt="203" style="position:absolute;left:0pt;margin-left:24pt;margin-top:19.9pt;height:791.15pt;width:547.45pt;mso-position-horizontal-relative:page;mso-position-vertical-relative:page;z-index:-251652096;mso-width-relative:page;mso-height-relative:page;" coordorigin="480,398" coordsize="10949,15823">
            <o:lock v:ext="edit"/>
            <v:rect id="_x0000_s1102" o:spid="_x0000_s1102" o:spt="1" style="position:absolute;left:480;top:398;height:44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03" o:spid="_x0000_s1103" o:spt="20" style="position:absolute;left:552;top:420;height:0;width:10804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104" o:spid="_x0000_s1104" o:spt="20" style="position:absolute;left:552;top:463;height:0;width:1080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105" o:spid="_x0000_s1105" o:spt="1" style="position:absolute;left:11356;top:398;height:44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06" o:spid="_x0000_s1106" o:spt="20" style="position:absolute;left:502;top:398;height:1582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107" o:spid="_x0000_s1107" o:spt="20" style="position:absolute;left:545;top:456;height:1570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108" o:spid="_x0000_s1108" o:spt="20" style="position:absolute;left:11407;top:398;height:1582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109" o:spid="_x0000_s1109" o:spt="20" style="position:absolute;left:11364;top:456;height:1570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110" o:spid="_x0000_s1110" o:spt="1" style="position:absolute;left:480;top:16177;height:44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11" o:spid="_x0000_s1111" o:spt="20" style="position:absolute;left:552;top:16200;height:0;width:10804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112" o:spid="_x0000_s1112" o:spt="20" style="position:absolute;left:552;top:16156;height:0;width:1080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113" o:spid="_x0000_s1113" o:spt="1" style="position:absolute;left:11356;top:16177;height:44;width:7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u w:val="single" w:color="auto"/>
        </w:rPr>
        <w:t>Simulations</w:t>
      </w:r>
    </w:p>
    <w:p>
      <w:pPr>
        <w:pStyle w:val="6"/>
        <w:spacing w:before="6"/>
        <w:rPr>
          <w:b/>
          <w:sz w:val="19"/>
        </w:rPr>
      </w:pPr>
    </w:p>
    <w:p>
      <w:pPr>
        <w:pStyle w:val="8"/>
        <w:numPr>
          <w:ilvl w:val="0"/>
          <w:numId w:val="3"/>
        </w:numPr>
        <w:tabs>
          <w:tab w:val="left" w:pos="965"/>
          <w:tab w:val="left" w:pos="966"/>
        </w:tabs>
        <w:spacing w:before="93" w:after="0" w:line="240" w:lineRule="auto"/>
        <w:ind w:left="965" w:right="0" w:hanging="357"/>
        <w:jc w:val="left"/>
        <w:rPr>
          <w:sz w:val="24"/>
        </w:rPr>
      </w:pPr>
      <w:r>
        <w:rPr>
          <w:sz w:val="24"/>
        </w:rPr>
        <w:t>Simulate the circuit (DC analysis - save operating point, AC</w:t>
      </w:r>
      <w:r>
        <w:rPr>
          <w:spacing w:val="-4"/>
          <w:sz w:val="24"/>
        </w:rPr>
        <w:t xml:space="preserve"> </w:t>
      </w:r>
      <w:r>
        <w:rPr>
          <w:sz w:val="24"/>
        </w:rPr>
        <w:t>analysis)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42" w:after="0" w:line="240" w:lineRule="auto"/>
        <w:ind w:left="1685" w:right="0" w:hanging="356"/>
        <w:jc w:val="left"/>
        <w:rPr>
          <w:sz w:val="24"/>
        </w:rPr>
      </w:pPr>
      <w:r>
        <w:rPr>
          <w:rFonts w:hint="default"/>
          <w:sz w:val="24"/>
          <w:lang w:val="en-US"/>
        </w:rPr>
        <w:t>1.</w:t>
      </w:r>
      <w:r>
        <w:rPr>
          <w:sz w:val="24"/>
        </w:rPr>
        <w:t>Print all transistor operating point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(DC)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39" w:after="0" w:line="240" w:lineRule="auto"/>
        <w:ind w:left="1685" w:right="0" w:hanging="356"/>
        <w:jc w:val="left"/>
        <w:rPr>
          <w:sz w:val="24"/>
        </w:rPr>
      </w:pPr>
      <w:r>
        <w:rPr>
          <w:rFonts w:hint="default"/>
          <w:sz w:val="24"/>
          <w:lang w:val="en-US"/>
        </w:rPr>
        <w:t>2.</w:t>
      </w:r>
      <w:r>
        <w:rPr>
          <w:sz w:val="24"/>
        </w:rPr>
        <w:t>Plot the gain and phase versus frequency (AC). Show open-loop gain and</w:t>
      </w:r>
      <w:r>
        <w:rPr>
          <w:spacing w:val="-3"/>
          <w:sz w:val="24"/>
        </w:rPr>
        <w:t xml:space="preserve"> </w:t>
      </w:r>
      <w:r>
        <w:rPr>
          <w:sz w:val="24"/>
        </w:rPr>
        <w:t>PM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43" w:after="0" w:line="240" w:lineRule="auto"/>
        <w:ind w:left="1685" w:right="0" w:hanging="356"/>
        <w:jc w:val="left"/>
        <w:rPr>
          <w:sz w:val="24"/>
        </w:rPr>
      </w:pPr>
      <w:r>
        <w:rPr>
          <w:rFonts w:hint="default"/>
          <w:sz w:val="24"/>
          <w:lang w:val="en-US"/>
        </w:rPr>
        <w:t>3.</w:t>
      </w:r>
      <w:r>
        <w:rPr>
          <w:sz w:val="24"/>
        </w:rPr>
        <w:t>Plot the common-mode rejection ratio</w:t>
      </w:r>
      <w:r>
        <w:rPr>
          <w:spacing w:val="-1"/>
          <w:sz w:val="24"/>
        </w:rPr>
        <w:t xml:space="preserve"> </w:t>
      </w:r>
      <w:r>
        <w:rPr>
          <w:sz w:val="24"/>
        </w:rPr>
        <w:t>(CMRR)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42" w:after="0" w:line="240" w:lineRule="auto"/>
        <w:ind w:left="1685" w:right="0" w:hanging="356"/>
        <w:jc w:val="left"/>
        <w:rPr>
          <w:sz w:val="24"/>
        </w:rPr>
      </w:pPr>
      <w:r>
        <w:rPr>
          <w:rFonts w:hint="default"/>
          <w:sz w:val="24"/>
          <w:lang w:val="en-US"/>
        </w:rPr>
        <w:t>4.</w:t>
      </w:r>
      <w:r>
        <w:rPr>
          <w:sz w:val="24"/>
        </w:rPr>
        <w:t>Plot the power supply rejection ratio</w:t>
      </w:r>
      <w:r>
        <w:rPr>
          <w:spacing w:val="-2"/>
          <w:sz w:val="24"/>
        </w:rPr>
        <w:t xml:space="preserve"> </w:t>
      </w:r>
      <w:r>
        <w:rPr>
          <w:sz w:val="24"/>
        </w:rPr>
        <w:t>(PSRR)</w:t>
      </w:r>
    </w:p>
    <w:p>
      <w:pPr>
        <w:pStyle w:val="6"/>
        <w:spacing w:before="2"/>
        <w:rPr>
          <w:sz w:val="31"/>
        </w:rPr>
      </w:pPr>
    </w:p>
    <w:p>
      <w:pPr>
        <w:pStyle w:val="8"/>
        <w:numPr>
          <w:ilvl w:val="0"/>
          <w:numId w:val="3"/>
        </w:numPr>
        <w:tabs>
          <w:tab w:val="left" w:pos="965"/>
          <w:tab w:val="left" w:pos="966"/>
        </w:tabs>
        <w:spacing w:before="0" w:after="0" w:line="240" w:lineRule="auto"/>
        <w:ind w:left="965" w:right="0" w:hanging="357"/>
        <w:jc w:val="left"/>
        <w:rPr>
          <w:sz w:val="24"/>
        </w:rPr>
      </w:pPr>
      <w:r>
        <w:rPr>
          <w:sz w:val="24"/>
        </w:rPr>
        <w:t>Place the op-amp in a unity feedback (</w:t>
      </w:r>
      <w:r>
        <w:rPr>
          <w:b/>
          <w:sz w:val="24"/>
        </w:rPr>
        <w:t>Buffer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configuration: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40" w:after="0" w:line="240" w:lineRule="auto"/>
        <w:ind w:left="1685" w:right="0" w:hanging="356"/>
        <w:jc w:val="left"/>
        <w:rPr>
          <w:sz w:val="24"/>
        </w:rPr>
      </w:pPr>
      <w:r>
        <w:rPr>
          <w:rFonts w:hint="default"/>
          <w:sz w:val="24"/>
          <w:lang w:val="en-US"/>
        </w:rPr>
        <w:t>5.</w:t>
      </w:r>
      <w:r>
        <w:rPr>
          <w:sz w:val="24"/>
        </w:rPr>
        <w:t>Simulate stability using STB analysis</w:t>
      </w:r>
      <w:r>
        <w:rPr>
          <w:rFonts w:hint="default"/>
          <w:sz w:val="24"/>
          <w:lang w:val="en-US"/>
        </w:rPr>
        <w:t>(Stability Analysis)</w:t>
      </w:r>
      <w:r>
        <w:rPr>
          <w:sz w:val="24"/>
        </w:rPr>
        <w:t xml:space="preserve"> and</w:t>
      </w:r>
      <w:r>
        <w:rPr>
          <w:spacing w:val="-3"/>
          <w:sz w:val="24"/>
        </w:rPr>
        <w:t xml:space="preserve"> </w:t>
      </w:r>
      <w:r>
        <w:rPr>
          <w:sz w:val="24"/>
        </w:rPr>
        <w:t>IPROBE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42" w:after="0" w:line="240" w:lineRule="auto"/>
        <w:ind w:left="1685" w:right="0" w:hanging="356"/>
        <w:jc w:val="left"/>
        <w:rPr>
          <w:sz w:val="24"/>
        </w:rPr>
      </w:pPr>
      <w:r>
        <w:rPr>
          <w:rFonts w:hint="default"/>
          <w:sz w:val="24"/>
          <w:lang w:val="en-US"/>
        </w:rPr>
        <w:t>6.</w:t>
      </w:r>
      <w:r>
        <w:rPr>
          <w:sz w:val="24"/>
        </w:rPr>
        <w:t>Plot STB gain and phase versus frequency (AC) and calculate open-loop gain and</w:t>
      </w:r>
      <w:r>
        <w:rPr>
          <w:spacing w:val="-6"/>
          <w:sz w:val="24"/>
        </w:rPr>
        <w:t xml:space="preserve"> </w:t>
      </w:r>
      <w:r>
        <w:rPr>
          <w:sz w:val="24"/>
        </w:rPr>
        <w:t>PM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42" w:after="0" w:line="240" w:lineRule="auto"/>
        <w:ind w:left="1685" w:right="0" w:hanging="356"/>
        <w:jc w:val="left"/>
        <w:rPr>
          <w:sz w:val="24"/>
        </w:rPr>
      </w:pPr>
      <w:r>
        <w:rPr>
          <w:rFonts w:hint="default"/>
          <w:sz w:val="24"/>
          <w:lang w:val="en-US"/>
        </w:rPr>
        <w:t>7.</w:t>
      </w:r>
      <w:r>
        <w:rPr>
          <w:sz w:val="24"/>
        </w:rPr>
        <w:t>What is the difference between those results and previous open-loop AC</w:t>
      </w:r>
      <w:r>
        <w:rPr>
          <w:spacing w:val="-10"/>
          <w:sz w:val="24"/>
        </w:rPr>
        <w:t xml:space="preserve"> </w:t>
      </w:r>
      <w:r>
        <w:rPr>
          <w:sz w:val="24"/>
        </w:rPr>
        <w:t>results?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39" w:after="0" w:line="240" w:lineRule="auto"/>
        <w:ind w:left="1685" w:right="0" w:hanging="356"/>
        <w:jc w:val="left"/>
        <w:rPr>
          <w:sz w:val="24"/>
        </w:rPr>
      </w:pPr>
      <w:r>
        <w:rPr>
          <w:rFonts w:hint="default"/>
          <w:position w:val="2"/>
          <w:sz w:val="24"/>
          <w:lang w:val="en-US"/>
        </w:rPr>
        <w:t>8.</w:t>
      </w:r>
      <w:r>
        <w:rPr>
          <w:position w:val="2"/>
          <w:sz w:val="24"/>
        </w:rPr>
        <w:t xml:space="preserve">Plot the DC-gain versus </w:t>
      </w:r>
      <w:r>
        <w:rPr>
          <w:i/>
          <w:position w:val="2"/>
          <w:sz w:val="24"/>
        </w:rPr>
        <w:t>V</w:t>
      </w:r>
      <w:r>
        <w:rPr>
          <w:sz w:val="16"/>
        </w:rPr>
        <w:t xml:space="preserve">out </w:t>
      </w:r>
      <w:r>
        <w:rPr>
          <w:position w:val="2"/>
          <w:sz w:val="24"/>
        </w:rPr>
        <w:t>(report when DC-gain drops by 10dB to verify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specifications)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40" w:after="0" w:line="240" w:lineRule="auto"/>
        <w:ind w:left="1685" w:right="0" w:hanging="356"/>
        <w:jc w:val="left"/>
        <w:rPr>
          <w:sz w:val="24"/>
        </w:rPr>
      </w:pPr>
      <w:r>
        <w:rPr>
          <w:rFonts w:hint="default"/>
          <w:position w:val="2"/>
          <w:sz w:val="24"/>
          <w:lang w:val="en-US"/>
        </w:rPr>
        <w:t>9.</w:t>
      </w:r>
      <w:r>
        <w:rPr>
          <w:position w:val="2"/>
          <w:sz w:val="24"/>
        </w:rPr>
        <w:t>Plot the closed-loop (CL) frequency response. What is A</w:t>
      </w:r>
      <w:r>
        <w:rPr>
          <w:sz w:val="16"/>
        </w:rPr>
        <w:t xml:space="preserve">CL </w:t>
      </w:r>
      <w:r>
        <w:rPr>
          <w:position w:val="2"/>
          <w:sz w:val="24"/>
        </w:rPr>
        <w:t>and BW</w:t>
      </w:r>
      <w:r>
        <w:rPr>
          <w:sz w:val="16"/>
        </w:rPr>
        <w:t>CL</w:t>
      </w:r>
      <w:r>
        <w:rPr>
          <w:spacing w:val="-8"/>
          <w:sz w:val="16"/>
        </w:rPr>
        <w:t xml:space="preserve"> </w:t>
      </w:r>
      <w:r>
        <w:rPr>
          <w:position w:val="2"/>
          <w:sz w:val="24"/>
        </w:rPr>
        <w:t>(comment)?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41" w:after="0" w:line="240" w:lineRule="auto"/>
        <w:ind w:left="1685" w:right="0" w:hanging="356"/>
        <w:jc w:val="left"/>
        <w:rPr>
          <w:sz w:val="24"/>
        </w:rPr>
      </w:pPr>
      <w:r>
        <w:rPr>
          <w:rFonts w:hint="default"/>
          <w:sz w:val="24"/>
          <w:lang w:val="en-US"/>
        </w:rPr>
        <w:t>10.</w:t>
      </w:r>
      <w:r>
        <w:rPr>
          <w:sz w:val="24"/>
        </w:rPr>
        <w:t>Simulate input-referred noise and tabulate top 4 contributors @10MHz</w:t>
      </w:r>
      <w:r>
        <w:rPr>
          <w:spacing w:val="-6"/>
          <w:sz w:val="24"/>
        </w:rPr>
        <w:t xml:space="preserve"> </w:t>
      </w:r>
      <w:r>
        <w:rPr>
          <w:sz w:val="24"/>
        </w:rPr>
        <w:t>(comment).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39" w:after="0" w:line="240" w:lineRule="auto"/>
        <w:ind w:left="1685" w:right="0" w:hanging="356"/>
        <w:jc w:val="left"/>
        <w:rPr>
          <w:sz w:val="24"/>
        </w:rPr>
      </w:pPr>
      <w:r>
        <w:rPr>
          <w:rFonts w:hint="default"/>
          <w:sz w:val="24"/>
          <w:lang w:val="en-US"/>
        </w:rPr>
        <w:t>11.</w:t>
      </w:r>
      <w:r>
        <w:rPr>
          <w:sz w:val="24"/>
        </w:rPr>
        <w:t>Simulate the slew rate and verify the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specifications.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42" w:after="0" w:line="273" w:lineRule="auto"/>
        <w:ind w:left="1685" w:right="713" w:hanging="356"/>
        <w:jc w:val="left"/>
        <w:rPr>
          <w:sz w:val="24"/>
        </w:rPr>
      </w:pPr>
      <w:r>
        <w:rPr>
          <w:rFonts w:hint="default"/>
          <w:position w:val="2"/>
          <w:sz w:val="24"/>
          <w:lang w:val="en-US"/>
        </w:rPr>
        <w:t>12.</w:t>
      </w:r>
      <w:r>
        <w:rPr>
          <w:position w:val="2"/>
          <w:sz w:val="24"/>
        </w:rPr>
        <w:t>Apply a sine input signal of 1V</w:t>
      </w:r>
      <w:r>
        <w:rPr>
          <w:sz w:val="16"/>
        </w:rPr>
        <w:t xml:space="preserve">pp </w:t>
      </w:r>
      <w:r>
        <w:rPr>
          <w:position w:val="2"/>
          <w:sz w:val="24"/>
        </w:rPr>
        <w:t>@10MHz and plot V</w:t>
      </w:r>
      <w:r>
        <w:rPr>
          <w:sz w:val="16"/>
        </w:rPr>
        <w:t xml:space="preserve">out </w:t>
      </w:r>
      <w:r>
        <w:rPr>
          <w:position w:val="2"/>
          <w:sz w:val="24"/>
        </w:rPr>
        <w:t>(add proper input DC value).</w:t>
      </w:r>
      <w:r>
        <w:rPr>
          <w:sz w:val="24"/>
        </w:rPr>
        <w:t xml:space="preserve"> Plot DFT (in dB) and calculate harmonic distortion HD2, HD3, and THD</w:t>
      </w:r>
      <w:r>
        <w:rPr>
          <w:spacing w:val="-11"/>
          <w:sz w:val="24"/>
        </w:rPr>
        <w:t xml:space="preserve"> </w:t>
      </w:r>
      <w:r>
        <w:rPr>
          <w:sz w:val="24"/>
        </w:rPr>
        <w:t>(comment).</w:t>
      </w:r>
    </w:p>
    <w:p>
      <w:pPr>
        <w:pStyle w:val="8"/>
        <w:numPr>
          <w:ilvl w:val="1"/>
          <w:numId w:val="3"/>
        </w:numPr>
        <w:tabs>
          <w:tab w:val="left" w:pos="1685"/>
          <w:tab w:val="left" w:pos="1686"/>
        </w:tabs>
        <w:spacing w:before="3" w:after="0" w:line="273" w:lineRule="auto"/>
        <w:ind w:left="1685" w:right="104" w:hanging="356"/>
        <w:jc w:val="left"/>
        <w:rPr>
          <w:sz w:val="24"/>
        </w:rPr>
      </w:pPr>
      <w:r>
        <w:rPr>
          <w:rFonts w:hint="default"/>
          <w:position w:val="2"/>
          <w:sz w:val="24"/>
          <w:lang w:val="en-US"/>
        </w:rPr>
        <w:t>13.</w:t>
      </w:r>
      <w:bookmarkStart w:id="0" w:name="_GoBack"/>
      <w:bookmarkEnd w:id="0"/>
      <w:r>
        <w:rPr>
          <w:position w:val="2"/>
          <w:sz w:val="24"/>
        </w:rPr>
        <w:t>Plot V</w:t>
      </w:r>
      <w:r>
        <w:rPr>
          <w:sz w:val="16"/>
        </w:rPr>
        <w:t xml:space="preserve">out </w:t>
      </w:r>
      <w:r>
        <w:rPr>
          <w:position w:val="2"/>
          <w:sz w:val="24"/>
        </w:rPr>
        <w:t>for a small step input of 100mV (add proper input DC value). Calculate the</w:t>
      </w:r>
      <w:r>
        <w:rPr>
          <w:sz w:val="24"/>
        </w:rPr>
        <w:t xml:space="preserve"> fractional gain error (FGE) and 1% settling time (compare with hand</w:t>
      </w:r>
      <w:r>
        <w:rPr>
          <w:spacing w:val="-7"/>
          <w:sz w:val="24"/>
        </w:rPr>
        <w:t xml:space="preserve"> </w:t>
      </w:r>
      <w:r>
        <w:rPr>
          <w:sz w:val="24"/>
        </w:rPr>
        <w:t>analysis).</w:t>
      </w:r>
    </w:p>
    <w:p>
      <w:pPr>
        <w:pStyle w:val="6"/>
        <w:spacing w:before="3"/>
        <w:rPr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972"/>
          <w:tab w:val="left" w:pos="973"/>
        </w:tabs>
        <w:spacing w:before="0" w:after="0" w:line="240" w:lineRule="auto"/>
        <w:ind w:left="972" w:right="0" w:hanging="743"/>
        <w:jc w:val="left"/>
        <w:rPr>
          <w:u w:val="none"/>
        </w:rPr>
      </w:pPr>
      <w:r>
        <w:rPr>
          <w:u w:val="single" w:color="auto"/>
        </w:rPr>
        <w:t>Assessment</w:t>
      </w:r>
    </w:p>
    <w:p>
      <w:pPr>
        <w:pStyle w:val="6"/>
        <w:spacing w:before="10"/>
        <w:rPr>
          <w:b/>
          <w:sz w:val="18"/>
        </w:rPr>
      </w:pPr>
    </w:p>
    <w:p>
      <w:pPr>
        <w:pStyle w:val="8"/>
        <w:numPr>
          <w:ilvl w:val="0"/>
          <w:numId w:val="4"/>
        </w:numPr>
        <w:tabs>
          <w:tab w:val="left" w:pos="972"/>
          <w:tab w:val="left" w:pos="973"/>
        </w:tabs>
        <w:spacing w:before="100" w:after="0" w:line="240" w:lineRule="auto"/>
        <w:ind w:left="972" w:right="0" w:hanging="361"/>
        <w:jc w:val="left"/>
        <w:rPr>
          <w:b/>
          <w:sz w:val="24"/>
        </w:rPr>
      </w:pPr>
      <w:r>
        <w:rPr>
          <w:sz w:val="24"/>
        </w:rPr>
        <w:t xml:space="preserve">The total grade of this project is </w:t>
      </w:r>
      <w:r>
        <w:rPr>
          <w:b/>
          <w:sz w:val="24"/>
        </w:rPr>
        <w:t>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points.</w:t>
      </w:r>
    </w:p>
    <w:p>
      <w:pPr>
        <w:pStyle w:val="8"/>
        <w:numPr>
          <w:ilvl w:val="0"/>
          <w:numId w:val="4"/>
        </w:numPr>
        <w:tabs>
          <w:tab w:val="left" w:pos="960"/>
          <w:tab w:val="left" w:pos="961"/>
        </w:tabs>
        <w:spacing w:before="40" w:after="0" w:line="240" w:lineRule="auto"/>
        <w:ind w:left="960" w:right="0" w:hanging="361"/>
        <w:jc w:val="left"/>
        <w:rPr>
          <w:sz w:val="24"/>
        </w:rPr>
      </w:pPr>
      <w:r>
        <w:rPr>
          <w:sz w:val="24"/>
        </w:rPr>
        <w:t>You are required to deliver a report that</w:t>
      </w:r>
      <w:r>
        <w:rPr>
          <w:spacing w:val="-3"/>
          <w:sz w:val="24"/>
        </w:rPr>
        <w:t xml:space="preserve"> </w:t>
      </w:r>
      <w:r>
        <w:rPr>
          <w:sz w:val="24"/>
        </w:rPr>
        <w:t>contains:</w:t>
      </w:r>
    </w:p>
    <w:p>
      <w:pPr>
        <w:pStyle w:val="8"/>
        <w:numPr>
          <w:ilvl w:val="0"/>
          <w:numId w:val="5"/>
        </w:numPr>
        <w:tabs>
          <w:tab w:val="left" w:pos="1333"/>
        </w:tabs>
        <w:spacing w:before="40" w:after="0" w:line="240" w:lineRule="auto"/>
        <w:ind w:left="1332" w:right="0" w:hanging="361"/>
        <w:jc w:val="left"/>
        <w:rPr>
          <w:sz w:val="24"/>
        </w:rPr>
      </w:pPr>
      <w:r>
        <w:rPr>
          <w:b/>
          <w:sz w:val="24"/>
        </w:rPr>
        <w:t xml:space="preserve">Schematic diagrams </w:t>
      </w:r>
      <w:r>
        <w:rPr>
          <w:sz w:val="24"/>
        </w:rPr>
        <w:t>(snapshots from Cadence showing dimensions and</w:t>
      </w:r>
      <w:r>
        <w:rPr>
          <w:spacing w:val="-7"/>
          <w:sz w:val="24"/>
        </w:rPr>
        <w:t xml:space="preserve"> </w:t>
      </w:r>
      <w:r>
        <w:rPr>
          <w:sz w:val="24"/>
        </w:rPr>
        <w:t>values)</w:t>
      </w:r>
    </w:p>
    <w:p>
      <w:pPr>
        <w:pStyle w:val="8"/>
        <w:numPr>
          <w:ilvl w:val="0"/>
          <w:numId w:val="5"/>
        </w:numPr>
        <w:tabs>
          <w:tab w:val="left" w:pos="1333"/>
        </w:tabs>
        <w:spacing w:before="41" w:after="0" w:line="240" w:lineRule="auto"/>
        <w:ind w:left="1332" w:right="0" w:hanging="361"/>
        <w:jc w:val="left"/>
        <w:rPr>
          <w:sz w:val="24"/>
        </w:rPr>
      </w:pPr>
      <w:r>
        <w:rPr>
          <w:b/>
          <w:sz w:val="24"/>
        </w:rPr>
        <w:t xml:space="preserve">Design procedure </w:t>
      </w:r>
      <w:r>
        <w:rPr>
          <w:sz w:val="24"/>
        </w:rPr>
        <w:t>(hand</w:t>
      </w:r>
      <w:r>
        <w:rPr>
          <w:spacing w:val="2"/>
          <w:sz w:val="24"/>
        </w:rPr>
        <w:t xml:space="preserve"> </w:t>
      </w:r>
      <w:r>
        <w:rPr>
          <w:sz w:val="24"/>
        </w:rPr>
        <w:t>calculations)</w:t>
      </w:r>
    </w:p>
    <w:p>
      <w:pPr>
        <w:pStyle w:val="8"/>
        <w:numPr>
          <w:ilvl w:val="0"/>
          <w:numId w:val="5"/>
        </w:numPr>
        <w:tabs>
          <w:tab w:val="left" w:pos="1333"/>
        </w:tabs>
        <w:spacing w:before="41" w:after="0" w:line="240" w:lineRule="auto"/>
        <w:ind w:left="1332" w:right="0" w:hanging="361"/>
        <w:jc w:val="left"/>
        <w:rPr>
          <w:sz w:val="24"/>
        </w:rPr>
      </w:pPr>
      <w:r>
        <w:rPr>
          <w:b/>
          <w:sz w:val="24"/>
        </w:rPr>
        <w:t xml:space="preserve">Simulation results </w:t>
      </w:r>
      <w:r>
        <w:rPr>
          <w:sz w:val="24"/>
        </w:rPr>
        <w:t>(snapshots from Cadence)</w:t>
      </w:r>
    </w:p>
    <w:p>
      <w:pPr>
        <w:pStyle w:val="8"/>
        <w:numPr>
          <w:ilvl w:val="0"/>
          <w:numId w:val="5"/>
        </w:numPr>
        <w:tabs>
          <w:tab w:val="left" w:pos="1333"/>
        </w:tabs>
        <w:spacing w:before="41" w:after="0" w:line="240" w:lineRule="auto"/>
        <w:ind w:left="1332" w:right="0" w:hanging="361"/>
        <w:jc w:val="left"/>
        <w:rPr>
          <w:sz w:val="24"/>
        </w:rPr>
      </w:pPr>
      <w:r>
        <w:rPr>
          <w:b/>
          <w:sz w:val="24"/>
        </w:rPr>
        <w:t xml:space="preserve">Discussion </w:t>
      </w:r>
      <w:r>
        <w:rPr>
          <w:sz w:val="24"/>
        </w:rPr>
        <w:t>of your results and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conclusions</w:t>
      </w:r>
    </w:p>
    <w:p>
      <w:pPr>
        <w:pStyle w:val="8"/>
        <w:numPr>
          <w:ilvl w:val="0"/>
          <w:numId w:val="4"/>
        </w:numPr>
        <w:tabs>
          <w:tab w:val="left" w:pos="973"/>
        </w:tabs>
        <w:spacing w:before="45" w:after="0" w:line="273" w:lineRule="auto"/>
        <w:ind w:left="972" w:right="100" w:hanging="361"/>
        <w:jc w:val="both"/>
        <w:rPr>
          <w:sz w:val="24"/>
        </w:rPr>
      </w:pPr>
      <w:r>
        <w:rPr>
          <w:sz w:val="24"/>
        </w:rPr>
        <w:t xml:space="preserve">Any missing item from the </w:t>
      </w:r>
      <w:r>
        <w:rPr>
          <w:b/>
          <w:sz w:val="24"/>
        </w:rPr>
        <w:t xml:space="preserve">4 items above will be penalized in the report grading. </w:t>
      </w:r>
      <w:r>
        <w:rPr>
          <w:sz w:val="24"/>
        </w:rPr>
        <w:t>Please be aware that ‘bad’ presentation (report document, figures, etc.) of your work is going to affect your grade.</w:t>
      </w:r>
    </w:p>
    <w:p>
      <w:pPr>
        <w:pStyle w:val="8"/>
        <w:numPr>
          <w:ilvl w:val="0"/>
          <w:numId w:val="4"/>
        </w:numPr>
        <w:tabs>
          <w:tab w:val="left" w:pos="972"/>
          <w:tab w:val="left" w:pos="973"/>
        </w:tabs>
        <w:spacing w:before="5" w:after="0" w:line="240" w:lineRule="auto"/>
        <w:ind w:left="972" w:right="0" w:hanging="361"/>
        <w:jc w:val="left"/>
        <w:rPr>
          <w:sz w:val="24"/>
        </w:rPr>
      </w:pPr>
      <w:r>
        <w:rPr>
          <w:sz w:val="24"/>
        </w:rPr>
        <w:t xml:space="preserve">Report size shouldn’t exceed </w:t>
      </w:r>
      <w:r>
        <w:rPr>
          <w:b/>
          <w:sz w:val="24"/>
        </w:rPr>
        <w:t>15 pages</w:t>
      </w:r>
      <w:r>
        <w:rPr>
          <w:sz w:val="24"/>
        </w:rPr>
        <w:t>. A 0.5 point will be deducted for each extra</w:t>
      </w:r>
      <w:r>
        <w:rPr>
          <w:spacing w:val="-11"/>
          <w:sz w:val="24"/>
        </w:rPr>
        <w:t xml:space="preserve"> </w:t>
      </w:r>
      <w:r>
        <w:rPr>
          <w:sz w:val="24"/>
        </w:rPr>
        <w:t>page.</w:t>
      </w:r>
    </w:p>
    <w:sectPr>
      <w:pgSz w:w="11910" w:h="16840"/>
      <w:pgMar w:top="1160" w:right="600" w:bottom="1240" w:left="600" w:header="0" w:footer="105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52.1pt;margin-top:778.35pt;height:15.3pt;width:10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332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972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25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70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4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61" w:hanging="361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965" w:hanging="361"/>
      </w:pPr>
      <w:rPr>
        <w:rFonts w:hint="default" w:ascii="Arial" w:hAnsi="Arial" w:eastAsia="Arial" w:cs="Arial"/>
        <w:spacing w:val="-2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09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83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58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807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82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57" w:hanging="361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679" w:hanging="464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–"/>
      <w:lvlJc w:val="left"/>
      <w:pPr>
        <w:ind w:left="1685" w:hanging="356"/>
      </w:pPr>
      <w:rPr>
        <w:rFonts w:hint="default" w:ascii="Arial" w:hAnsi="Arial" w:eastAsia="Arial" w:cs="Arial"/>
        <w:spacing w:val="-2"/>
        <w:w w:val="100"/>
        <w:position w:val="2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82" w:hanging="35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85" w:hanging="35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88" w:hanging="35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91" w:hanging="35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94" w:hanging="35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97" w:hanging="35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00" w:hanging="356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965" w:hanging="356"/>
      </w:pPr>
      <w:rPr>
        <w:rFonts w:hint="default" w:ascii="Arial" w:hAnsi="Arial" w:eastAsia="Arial" w:cs="Arial"/>
        <w:spacing w:val="-2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–"/>
      <w:lvlJc w:val="left"/>
      <w:pPr>
        <w:ind w:left="1685" w:hanging="356"/>
      </w:pPr>
      <w:rPr>
        <w:rFonts w:hint="default" w:ascii="Arial" w:hAnsi="Arial" w:eastAsia="Arial" w:cs="Arial"/>
        <w:spacing w:val="-2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82" w:hanging="35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85" w:hanging="35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88" w:hanging="35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91" w:hanging="35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94" w:hanging="35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97" w:hanging="35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00" w:hanging="35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0AF188D"/>
    <w:rsid w:val="03CA3973"/>
    <w:rsid w:val="0DB40272"/>
    <w:rsid w:val="0DCD35FA"/>
    <w:rsid w:val="19EF7D56"/>
    <w:rsid w:val="1F61628C"/>
    <w:rsid w:val="274023C9"/>
    <w:rsid w:val="329963B5"/>
    <w:rsid w:val="3F0E6687"/>
    <w:rsid w:val="413151D6"/>
    <w:rsid w:val="41CA1461"/>
    <w:rsid w:val="46F37CC3"/>
    <w:rsid w:val="4DEB43BF"/>
    <w:rsid w:val="519A5B43"/>
    <w:rsid w:val="553872C9"/>
    <w:rsid w:val="57257E40"/>
    <w:rsid w:val="58130E5B"/>
    <w:rsid w:val="5E3335F2"/>
    <w:rsid w:val="62E62CCD"/>
    <w:rsid w:val="65F931C5"/>
    <w:rsid w:val="6774492D"/>
    <w:rsid w:val="68706AEE"/>
    <w:rsid w:val="6F6F326E"/>
    <w:rsid w:val="74360989"/>
    <w:rsid w:val="7EE533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679" w:hanging="758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outlineLvl w:val="2"/>
    </w:pPr>
    <w:rPr>
      <w:rFonts w:ascii="Calibri" w:hAnsi="Calibri" w:eastAsia="Calibri" w:cs="Calibri"/>
      <w:b/>
      <w:bCs/>
      <w:i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0"/>
      <w:ind w:left="1685" w:hanging="356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26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37"/>
    <customShpInfo spid="_x0000_s1083"/>
    <customShpInfo spid="_x0000_s1085"/>
    <customShpInfo spid="_x0000_s1086"/>
    <customShpInfo spid="_x0000_s1084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087"/>
    <customShpInfo spid="_x0000_s1114"/>
    <customShpInfo spid="_x0000_s1100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0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ScaleCrop>false</ScaleCrop>
  <LinksUpToDate>false</LinksUpToDate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2020-12-24T00:12:00Z</dcterms:created>
  <dc:creator>Ahmad</dc:creator>
  <cp:lastModifiedBy>Mohamed Elreedy</cp:lastModifiedBy>
  <dcterms:modified xsi:type="dcterms:W3CDTF">2020-12-25T09:39:14Z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  <property fmtid="{D5CDD505-2E9C-101B-9397-08002B2CF9AE}" pid="5" name="KSOProductBuildVer">
    <vt:lpwstr>1033-11.2.0.9906</vt:lpwstr>
  </property>
</Properties>
</file>